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99AA2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УТВЕРЖДАЮ</w:t>
      </w:r>
    </w:p>
    <w:p w14:paraId="736DFB29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Начальник управления</w:t>
      </w:r>
    </w:p>
    <w:p w14:paraId="5D494A94" w14:textId="26B685C0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 xml:space="preserve">________ </w:t>
      </w:r>
      <w:r w:rsidR="00B62531">
        <w:rPr>
          <w:sz w:val="28"/>
          <w:szCs w:val="28"/>
        </w:rPr>
        <w:t>Адов А.С.</w:t>
      </w:r>
    </w:p>
    <w:p w14:paraId="5FBF052D" w14:textId="77777777" w:rsidR="009A5956" w:rsidRDefault="009A5956" w:rsidP="009A595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“_____” ____________20__</w:t>
      </w:r>
    </w:p>
    <w:p w14:paraId="3E368164" w14:textId="77777777" w:rsidR="009A5956" w:rsidRPr="001033EF" w:rsidRDefault="009A5956" w:rsidP="009A5956"/>
    <w:tbl>
      <w:tblPr>
        <w:tblW w:w="9639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4180"/>
        <w:gridCol w:w="843"/>
        <w:gridCol w:w="3536"/>
      </w:tblGrid>
      <w:tr w:rsidR="009A5956" w:rsidRPr="001019CB" w14:paraId="3BA3CC82" w14:textId="77777777" w:rsidTr="00A417E3">
        <w:trPr>
          <w:cantSplit/>
          <w:tblCellSpacing w:w="15" w:type="dxa"/>
        </w:trPr>
        <w:tc>
          <w:tcPr>
            <w:tcW w:w="1035" w:type="dxa"/>
            <w:vMerge w:val="restart"/>
            <w:vAlign w:val="bottom"/>
          </w:tcPr>
          <w:p w14:paraId="4C0E9E56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</w:p>
          <w:p w14:paraId="67DD2E3E" w14:textId="77777777" w:rsidR="009A5956" w:rsidRDefault="009A5956" w:rsidP="00A417E3">
            <w:pPr>
              <w:rPr>
                <w:b/>
                <w:bCs/>
                <w:sz w:val="32"/>
                <w:szCs w:val="32"/>
              </w:rPr>
            </w:pPr>
          </w:p>
          <w:p w14:paraId="2B43FB08" w14:textId="77777777" w:rsidR="009A5956" w:rsidRPr="001019CB" w:rsidRDefault="009A5956" w:rsidP="00A417E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198BD33" wp14:editId="1B9F26D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2030095</wp:posOffset>
                      </wp:positionV>
                      <wp:extent cx="431800" cy="5241290"/>
                      <wp:effectExtent l="15875" t="19050" r="19050" b="16510"/>
                      <wp:wrapNone/>
                      <wp:docPr id="16" name="Групп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17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184B6B" w14:textId="77777777" w:rsidR="001F5D65" w:rsidRDefault="001F5D65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124454" w14:textId="77777777" w:rsidR="001F5D65" w:rsidRDefault="001F5D65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D4190A" w14:textId="77777777" w:rsidR="001F5D65" w:rsidRDefault="001F5D65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D17C42" w14:textId="77777777" w:rsidR="001F5D65" w:rsidRDefault="001F5D65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98D1E8" w14:textId="77777777" w:rsidR="001F5D65" w:rsidRDefault="001F5D65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98BD33" id="Группа 93" o:spid="_x0000_s1026" style="position:absolute;margin-left:3.8pt;margin-top:159.8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">
      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      <v:textbox style="layout-flow:vertical;mso-layout-flow-alt:bottom-to-top" inset="1pt,2pt,0,0">
                          <w:txbxContent>
                            <w:p w14:paraId="63184B6B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      <v:textbox style="layout-flow:vertical;mso-layout-flow-alt:bottom-to-top" inset="1pt,4pt,0,0">
                          <w:txbxContent>
                            <w:p w14:paraId="36124454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      <v:textbox style="layout-flow:vertical;mso-layout-flow-alt:bottom-to-top" inset="1pt,4pt,0,0">
                          <w:txbxContent>
                            <w:p w14:paraId="75D4190A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v:textbox>
                      </v:shape>
      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      <v:textbox style="layout-flow:vertical;mso-layout-flow-alt:bottom-to-top" inset="1pt,3pt,0,0">
                          <w:txbxContent>
                            <w:p w14:paraId="64D17C42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      <v:textbox style="layout-flow:vertical;mso-layout-flow-alt:bottom-to-top" inset="1pt,4pt,0,0">
                          <w:txbxContent>
                            <w:p w14:paraId="5398D1E8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50" w:type="dxa"/>
          </w:tcPr>
          <w:p w14:paraId="6A023B12" w14:textId="77777777" w:rsidR="009A5956" w:rsidRPr="00A911B5" w:rsidRDefault="009A5956" w:rsidP="00A417E3">
            <w:pPr>
              <w:rPr>
                <w:color w:val="000000"/>
              </w:rPr>
            </w:pPr>
          </w:p>
        </w:tc>
        <w:tc>
          <w:tcPr>
            <w:tcW w:w="813" w:type="dxa"/>
            <w:vAlign w:val="center"/>
          </w:tcPr>
          <w:p w14:paraId="72A10138" w14:textId="77777777" w:rsidR="009A5956" w:rsidRPr="001019CB" w:rsidRDefault="009A5956" w:rsidP="00A417E3"/>
        </w:tc>
        <w:tc>
          <w:tcPr>
            <w:tcW w:w="3491" w:type="dxa"/>
            <w:vAlign w:val="center"/>
          </w:tcPr>
          <w:p w14:paraId="25B8BFD3" w14:textId="77777777" w:rsidR="009A5956" w:rsidRPr="001019CB" w:rsidRDefault="009A5956" w:rsidP="00A417E3">
            <w:pPr>
              <w:pStyle w:val="af1"/>
              <w:jc w:val="center"/>
            </w:pPr>
          </w:p>
        </w:tc>
      </w:tr>
      <w:tr w:rsidR="009A5956" w:rsidRPr="001019CB" w14:paraId="4E3E7F1B" w14:textId="77777777" w:rsidTr="00A417E3">
        <w:trPr>
          <w:cantSplit/>
          <w:tblCellSpacing w:w="15" w:type="dxa"/>
        </w:trPr>
        <w:tc>
          <w:tcPr>
            <w:tcW w:w="1035" w:type="dxa"/>
            <w:vMerge/>
            <w:vAlign w:val="center"/>
          </w:tcPr>
          <w:p w14:paraId="15E95C50" w14:textId="77777777" w:rsidR="009A5956" w:rsidRPr="001019CB" w:rsidRDefault="009A5956" w:rsidP="00A417E3"/>
        </w:tc>
        <w:tc>
          <w:tcPr>
            <w:tcW w:w="8514" w:type="dxa"/>
            <w:gridSpan w:val="3"/>
            <w:vAlign w:val="center"/>
          </w:tcPr>
          <w:p w14:paraId="34872EAC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0F59A436" w14:textId="5E7904F2" w:rsidR="001F5D65" w:rsidRPr="00B62531" w:rsidRDefault="001F5D65" w:rsidP="001F5D65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B62531">
              <w:rPr>
                <w:b/>
                <w:color w:val="000000"/>
                <w:sz w:val="32"/>
                <w:szCs w:val="32"/>
              </w:rPr>
              <w:t xml:space="preserve">Процедура </w:t>
            </w:r>
            <w:r w:rsidR="00B62531" w:rsidRPr="00B62531">
              <w:rPr>
                <w:b/>
                <w:color w:val="000000"/>
                <w:sz w:val="32"/>
                <w:szCs w:val="32"/>
              </w:rPr>
              <w:t>вычисления дисперсии выборки</w:t>
            </w:r>
          </w:p>
          <w:p w14:paraId="0F81F0C5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06FE6B5E" w14:textId="77777777" w:rsidR="009A5956" w:rsidRPr="001019CB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  <w:r w:rsidRPr="001019CB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p w14:paraId="6969B8A8" w14:textId="77777777" w:rsidR="009A5956" w:rsidRPr="001019CB" w:rsidRDefault="009A5956" w:rsidP="00A417E3">
            <w:pPr>
              <w:rPr>
                <w:b/>
                <w:bCs/>
                <w:sz w:val="28"/>
                <w:szCs w:val="28"/>
              </w:rPr>
            </w:pPr>
          </w:p>
          <w:p w14:paraId="17DDF820" w14:textId="77777777" w:rsidR="009A5956" w:rsidRPr="001019CB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Лист </w:t>
            </w:r>
            <w:r w:rsidRPr="001019CB">
              <w:rPr>
                <w:b/>
                <w:bCs/>
                <w:sz w:val="36"/>
                <w:szCs w:val="36"/>
              </w:rPr>
              <w:t>утверждения</w:t>
            </w:r>
          </w:p>
          <w:p w14:paraId="3984971A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44"/>
                <w:szCs w:val="44"/>
              </w:rPr>
            </w:pPr>
            <w:r w:rsidRPr="001019CB">
              <w:rPr>
                <w:b/>
                <w:bCs/>
                <w:sz w:val="44"/>
                <w:szCs w:val="44"/>
              </w:rPr>
              <w:fldChar w:fldCharType="begin"/>
            </w:r>
            <w:r w:rsidRPr="001019CB">
              <w:rPr>
                <w:b/>
                <w:bCs/>
                <w:sz w:val="44"/>
                <w:szCs w:val="44"/>
              </w:rPr>
              <w:instrText xml:space="preserve"> ASK 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Децимеальный 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 \d "</w:instrText>
            </w:r>
            <w:r w:rsidRPr="001019CB">
              <w:rPr>
                <w:b/>
                <w:bCs/>
                <w:sz w:val="36"/>
                <w:szCs w:val="36"/>
              </w:rPr>
              <w:instrText>А.В.00001-01 ТЗ 01</w:instrText>
            </w:r>
            <w:r w:rsidRPr="001019CB">
              <w:rPr>
                <w:b/>
                <w:bCs/>
                <w:sz w:val="44"/>
                <w:szCs w:val="44"/>
              </w:rPr>
              <w:instrText>"</w:instrText>
            </w:r>
            <w:r w:rsidRPr="001019CB">
              <w:rPr>
                <w:b/>
                <w:bCs/>
                <w:sz w:val="44"/>
                <w:szCs w:val="44"/>
              </w:rPr>
              <w:fldChar w:fldCharType="separate"/>
            </w:r>
            <w:bookmarkStart w:id="0" w:name="Закладка"/>
            <w:bookmarkStart w:id="1" w:name="ДецНомер"/>
            <w:r w:rsidRPr="001019CB">
              <w:rPr>
                <w:b/>
                <w:bCs/>
                <w:sz w:val="44"/>
                <w:szCs w:val="44"/>
              </w:rPr>
              <w:t>А.В.00001-01 ТЗ 01</w:t>
            </w:r>
            <w:bookmarkEnd w:id="0"/>
            <w:bookmarkEnd w:id="1"/>
            <w:r w:rsidRPr="001019CB">
              <w:rPr>
                <w:b/>
                <w:bCs/>
                <w:sz w:val="44"/>
                <w:szCs w:val="44"/>
              </w:rPr>
              <w:fldChar w:fldCharType="end"/>
            </w:r>
          </w:p>
          <w:p w14:paraId="2EA5921E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1019CB">
              <w:rPr>
                <w:b/>
                <w:bCs/>
                <w:caps/>
                <w:sz w:val="36"/>
                <w:szCs w:val="36"/>
              </w:rPr>
              <w:fldChar w:fldCharType="begin"/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 w:rsidRPr="001019CB"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1019CB">
              <w:rPr>
                <w:b/>
                <w:bCs/>
                <w:sz w:val="36"/>
                <w:szCs w:val="36"/>
              </w:rPr>
              <w:t>А.В.00001-01 ТЗ 01</w: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end"/>
            </w:r>
            <w:r w:rsidRPr="001019CB">
              <w:rPr>
                <w:b/>
                <w:bCs/>
                <w:caps/>
                <w:sz w:val="36"/>
                <w:szCs w:val="36"/>
              </w:rPr>
              <w:t>-лу</w:t>
            </w:r>
          </w:p>
          <w:p w14:paraId="20E3624A" w14:textId="77777777" w:rsidR="009A5956" w:rsidRPr="001019CB" w:rsidRDefault="009A5956" w:rsidP="00A417E3">
            <w:pPr>
              <w:rPr>
                <w:lang w:eastAsia="x-none"/>
              </w:rPr>
            </w:pPr>
          </w:p>
        </w:tc>
      </w:tr>
      <w:tr w:rsidR="009A5956" w:rsidRPr="001019CB" w14:paraId="3D585E39" w14:textId="77777777" w:rsidTr="00A417E3">
        <w:trPr>
          <w:cantSplit/>
          <w:trHeight w:val="7880"/>
          <w:tblCellSpacing w:w="15" w:type="dxa"/>
        </w:trPr>
        <w:tc>
          <w:tcPr>
            <w:tcW w:w="1035" w:type="dxa"/>
            <w:vMerge/>
            <w:vAlign w:val="center"/>
          </w:tcPr>
          <w:p w14:paraId="4E9F20EC" w14:textId="77777777" w:rsidR="009A5956" w:rsidRPr="001019CB" w:rsidRDefault="009A5956" w:rsidP="00A417E3"/>
        </w:tc>
        <w:tc>
          <w:tcPr>
            <w:tcW w:w="4150" w:type="dxa"/>
            <w:vAlign w:val="center"/>
          </w:tcPr>
          <w:p w14:paraId="49BEF013" w14:textId="77777777" w:rsidR="009A5956" w:rsidRPr="001019CB" w:rsidRDefault="009A5956" w:rsidP="00A417E3">
            <w:pPr>
              <w:pStyle w:val="af1"/>
            </w:pPr>
          </w:p>
        </w:tc>
        <w:tc>
          <w:tcPr>
            <w:tcW w:w="813" w:type="dxa"/>
            <w:vAlign w:val="center"/>
          </w:tcPr>
          <w:p w14:paraId="3D0CE9C9" w14:textId="77777777" w:rsidR="009A5956" w:rsidRPr="001019CB" w:rsidRDefault="009A5956" w:rsidP="00A417E3">
            <w:r w:rsidRPr="001019CB">
              <w:t> </w:t>
            </w:r>
          </w:p>
        </w:tc>
        <w:tc>
          <w:tcPr>
            <w:tcW w:w="3491" w:type="dxa"/>
            <w:vAlign w:val="center"/>
          </w:tcPr>
          <w:p w14:paraId="3371988A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Начальник отдела</w:t>
            </w:r>
          </w:p>
          <w:p w14:paraId="27F5BBC7" w14:textId="13BAEDCC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 xml:space="preserve">________ </w:t>
            </w:r>
            <w:r w:rsidR="00B62531">
              <w:rPr>
                <w:sz w:val="28"/>
                <w:szCs w:val="28"/>
              </w:rPr>
              <w:t>Адов А.С.</w:t>
            </w:r>
          </w:p>
          <w:p w14:paraId="19318C60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1CE2F281" w14:textId="77777777" w:rsidR="009A5956" w:rsidRPr="00375D6B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497DF81C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Руководитель разработки</w:t>
            </w:r>
          </w:p>
          <w:p w14:paraId="00A41B53" w14:textId="38520C9B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 xml:space="preserve">________ </w:t>
            </w:r>
            <w:r w:rsidR="00B62531">
              <w:rPr>
                <w:sz w:val="28"/>
                <w:szCs w:val="28"/>
              </w:rPr>
              <w:t>Адов А.С.</w:t>
            </w:r>
          </w:p>
          <w:p w14:paraId="32B8E7C4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7AA00EE9" w14:textId="77777777" w:rsidR="009A5956" w:rsidRPr="00375D6B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6968FBA3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  <w:p w14:paraId="7B8A8F87" w14:textId="0DCCBD41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 xml:space="preserve">________ </w:t>
            </w:r>
            <w:r w:rsidR="00B62531">
              <w:rPr>
                <w:sz w:val="28"/>
                <w:szCs w:val="28"/>
              </w:rPr>
              <w:t>Адов А.С.</w:t>
            </w:r>
          </w:p>
          <w:p w14:paraId="0DB11CCA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5EAA36D7" w14:textId="77777777" w:rsidR="009A5956" w:rsidRPr="00375D6B" w:rsidRDefault="009A5956" w:rsidP="00A417E3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</w:p>
          <w:p w14:paraId="4306BE8E" w14:textId="77777777" w:rsidR="009A5956" w:rsidRDefault="009A5956" w:rsidP="00A417E3">
            <w:pPr>
              <w:spacing w:line="276" w:lineRule="auto"/>
              <w:jc w:val="right"/>
            </w:pP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</w:p>
          <w:p w14:paraId="74C92F5D" w14:textId="4577EAD9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 xml:space="preserve">________ </w:t>
            </w:r>
            <w:r w:rsidR="00B62531">
              <w:rPr>
                <w:sz w:val="28"/>
                <w:szCs w:val="28"/>
              </w:rPr>
              <w:t>Адов А.С.</w:t>
            </w:r>
          </w:p>
          <w:p w14:paraId="652B048F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3E5AD2DE" w14:textId="77777777" w:rsidR="009A5956" w:rsidRPr="001019CB" w:rsidRDefault="009A5956" w:rsidP="00A417E3">
            <w:pPr>
              <w:pStyle w:val="af1"/>
              <w:jc w:val="center"/>
            </w:pPr>
          </w:p>
        </w:tc>
      </w:tr>
      <w:tr w:rsidR="009A5956" w:rsidRPr="001019CB" w14:paraId="27F73500" w14:textId="77777777" w:rsidTr="00A417E3">
        <w:trPr>
          <w:gridAfter w:val="3"/>
          <w:wAfter w:w="8514" w:type="dxa"/>
          <w:cantSplit/>
          <w:trHeight w:val="276"/>
          <w:tblCellSpacing w:w="15" w:type="dxa"/>
        </w:trPr>
        <w:tc>
          <w:tcPr>
            <w:tcW w:w="1035" w:type="dxa"/>
            <w:vMerge/>
            <w:vAlign w:val="center"/>
          </w:tcPr>
          <w:p w14:paraId="022386CE" w14:textId="77777777" w:rsidR="009A5956" w:rsidRPr="001019CB" w:rsidRDefault="009A5956" w:rsidP="00A417E3"/>
        </w:tc>
      </w:tr>
    </w:tbl>
    <w:p w14:paraId="51B90244" w14:textId="77777777" w:rsidR="009A5956" w:rsidRPr="00375D6B" w:rsidRDefault="009A5956" w:rsidP="009A5956">
      <w:pPr>
        <w:tabs>
          <w:tab w:val="left" w:pos="9105"/>
        </w:tabs>
        <w:jc w:val="center"/>
        <w:rPr>
          <w:sz w:val="28"/>
          <w:szCs w:val="28"/>
        </w:rPr>
      </w:pPr>
      <w:r w:rsidRPr="00375D6B">
        <w:rPr>
          <w:sz w:val="28"/>
          <w:szCs w:val="28"/>
        </w:rPr>
        <w:t>2020</w:t>
      </w:r>
    </w:p>
    <w:p w14:paraId="68BE236A" w14:textId="77777777" w:rsidR="00894CE9" w:rsidRPr="001019CB" w:rsidRDefault="00894CE9" w:rsidP="00A911B5">
      <w:pPr>
        <w:tabs>
          <w:tab w:val="left" w:pos="9105"/>
        </w:tabs>
        <w:sectPr w:rsidR="00894CE9" w:rsidRPr="001019CB" w:rsidSect="008D5F42">
          <w:headerReference w:type="default" r:id="rId8"/>
          <w:footerReference w:type="default" r:id="rId9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tbl>
      <w:tblPr>
        <w:tblW w:w="8513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6"/>
        <w:gridCol w:w="3203"/>
        <w:gridCol w:w="1406"/>
        <w:gridCol w:w="2628"/>
      </w:tblGrid>
      <w:tr w:rsidR="009A5956" w:rsidRPr="001019CB" w14:paraId="3CCEA576" w14:textId="77777777" w:rsidTr="00A417E3">
        <w:trPr>
          <w:cantSplit/>
          <w:trHeight w:val="1871"/>
          <w:tblCellSpacing w:w="15" w:type="dxa"/>
        </w:trPr>
        <w:tc>
          <w:tcPr>
            <w:tcW w:w="1231" w:type="dxa"/>
            <w:vMerge w:val="restart"/>
            <w:vAlign w:val="bottom"/>
          </w:tcPr>
          <w:p w14:paraId="29A57204" w14:textId="1D9F61EA" w:rsidR="009A5956" w:rsidRPr="001019CB" w:rsidRDefault="009A5956" w:rsidP="00A417E3"/>
        </w:tc>
        <w:tc>
          <w:tcPr>
            <w:tcW w:w="3173" w:type="dxa"/>
            <w:vAlign w:val="center"/>
          </w:tcPr>
          <w:p w14:paraId="4B13C670" w14:textId="77777777" w:rsidR="009A5956" w:rsidRDefault="009A5956" w:rsidP="00A417E3">
            <w:pPr>
              <w:ind w:left="-2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УТВЕРЖДЕНО</w:t>
            </w:r>
          </w:p>
          <w:p w14:paraId="50B09F5D" w14:textId="77777777" w:rsidR="009A5956" w:rsidRDefault="009A5956" w:rsidP="00A417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  <w:p w14:paraId="22DE831C" w14:textId="77777777" w:rsidR="009A5956" w:rsidRDefault="009A5956" w:rsidP="00A417E3">
            <w:p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fldChar w:fldCharType="begin"/>
            </w:r>
            <w:r>
              <w:rPr>
                <w:caps/>
                <w:sz w:val="28"/>
                <w:szCs w:val="28"/>
              </w:rPr>
              <w:instrText xml:space="preserve"> REF </w:instrText>
            </w:r>
            <w:r>
              <w:rPr>
                <w:i/>
                <w:iCs/>
                <w:sz w:val="28"/>
                <w:szCs w:val="28"/>
              </w:rPr>
              <w:instrText>ДецНомер</w:instrText>
            </w:r>
            <w:r>
              <w:rPr>
                <w:caps/>
                <w:sz w:val="28"/>
                <w:szCs w:val="28"/>
              </w:rPr>
              <w:instrText xml:space="preserve">  \* MERGEFORMAT </w:instrText>
            </w:r>
            <w:r>
              <w:rPr>
                <w:caps/>
                <w:sz w:val="28"/>
                <w:szCs w:val="28"/>
              </w:rPr>
              <w:fldChar w:fldCharType="separate"/>
            </w:r>
            <w:r w:rsidRPr="002D1B4E">
              <w:rPr>
                <w:sz w:val="28"/>
                <w:szCs w:val="28"/>
              </w:rPr>
              <w:t>А.В.00001-01 ТЗ 01</w:t>
            </w:r>
            <w:r>
              <w:rPr>
                <w:caps/>
                <w:sz w:val="28"/>
                <w:szCs w:val="28"/>
              </w:rPr>
              <w:fldChar w:fldCharType="end"/>
            </w:r>
            <w:r>
              <w:rPr>
                <w:caps/>
                <w:sz w:val="28"/>
                <w:szCs w:val="28"/>
              </w:rPr>
              <w:t>-лу</w:t>
            </w:r>
          </w:p>
          <w:p w14:paraId="4D589839" w14:textId="77777777" w:rsidR="009A5956" w:rsidRPr="001019CB" w:rsidRDefault="009A5956" w:rsidP="00A417E3"/>
        </w:tc>
        <w:tc>
          <w:tcPr>
            <w:tcW w:w="1376" w:type="dxa"/>
            <w:vAlign w:val="center"/>
          </w:tcPr>
          <w:p w14:paraId="5AD48E62" w14:textId="77777777" w:rsidR="009A5956" w:rsidRPr="001019CB" w:rsidRDefault="009A5956" w:rsidP="00A417E3"/>
        </w:tc>
        <w:tc>
          <w:tcPr>
            <w:tcW w:w="2583" w:type="dxa"/>
            <w:vAlign w:val="center"/>
          </w:tcPr>
          <w:p w14:paraId="276730FA" w14:textId="77777777" w:rsidR="009A5956" w:rsidRPr="001019CB" w:rsidRDefault="009A5956" w:rsidP="00A417E3">
            <w:r w:rsidRPr="001019CB">
              <w:t> </w:t>
            </w:r>
          </w:p>
        </w:tc>
      </w:tr>
      <w:tr w:rsidR="009A5956" w:rsidRPr="001019CB" w14:paraId="66326565" w14:textId="77777777" w:rsidTr="00A417E3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14:paraId="5EAE7403" w14:textId="77777777" w:rsidR="009A5956" w:rsidRPr="001019CB" w:rsidRDefault="009A5956" w:rsidP="00A417E3"/>
        </w:tc>
        <w:tc>
          <w:tcPr>
            <w:tcW w:w="7192" w:type="dxa"/>
            <w:gridSpan w:val="3"/>
            <w:vAlign w:val="center"/>
          </w:tcPr>
          <w:p w14:paraId="16D04D4D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503234B9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12422DAE" w14:textId="3A80E8CB" w:rsidR="001F5D65" w:rsidRPr="001F5D65" w:rsidRDefault="001F5D65" w:rsidP="001F5D65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1F5D65">
              <w:rPr>
                <w:b/>
                <w:color w:val="000000"/>
                <w:sz w:val="32"/>
                <w:szCs w:val="32"/>
              </w:rPr>
              <w:t>П</w:t>
            </w:r>
            <w:r>
              <w:rPr>
                <w:b/>
                <w:color w:val="000000"/>
                <w:sz w:val="32"/>
                <w:szCs w:val="32"/>
              </w:rPr>
              <w:t>роцедура</w:t>
            </w:r>
            <w:r w:rsidRPr="001F5D65">
              <w:rPr>
                <w:b/>
                <w:color w:val="000000"/>
                <w:sz w:val="32"/>
                <w:szCs w:val="32"/>
              </w:rPr>
              <w:t xml:space="preserve"> </w:t>
            </w:r>
            <w:r w:rsidR="00B62531" w:rsidRPr="00B62531">
              <w:rPr>
                <w:b/>
                <w:color w:val="000000"/>
                <w:sz w:val="32"/>
                <w:szCs w:val="32"/>
              </w:rPr>
              <w:t>вычисления дисперсии выборки</w:t>
            </w:r>
          </w:p>
          <w:p w14:paraId="55EDB0AE" w14:textId="77777777" w:rsidR="009A5956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1A9FEF2F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Техническое задание</w:t>
            </w:r>
          </w:p>
          <w:p w14:paraId="04A7AE1A" w14:textId="77777777" w:rsidR="009A5956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FCECE9F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caps/>
                <w:sz w:val="36"/>
                <w:szCs w:val="36"/>
              </w:rPr>
              <w:fldChar w:fldCharType="begin"/>
            </w:r>
            <w:r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2D1B4E">
              <w:rPr>
                <w:b/>
                <w:bCs/>
                <w:sz w:val="36"/>
                <w:szCs w:val="36"/>
              </w:rPr>
              <w:t>А.В.00001-01 ТЗ 01</w:t>
            </w:r>
            <w:r>
              <w:rPr>
                <w:b/>
                <w:bCs/>
                <w:caps/>
                <w:sz w:val="36"/>
                <w:szCs w:val="36"/>
              </w:rPr>
              <w:fldChar w:fldCharType="end"/>
            </w:r>
          </w:p>
          <w:p w14:paraId="2BD985ED" w14:textId="77777777" w:rsidR="009A5956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2F3989B" w14:textId="36991B77" w:rsidR="009A5956" w:rsidRPr="001019CB" w:rsidRDefault="009A5956" w:rsidP="00A417E3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Листов </w:t>
            </w:r>
            <w:r w:rsidR="00153068">
              <w:rPr>
                <w:b/>
                <w:bCs/>
                <w:sz w:val="36"/>
                <w:szCs w:val="36"/>
              </w:rPr>
              <w:t>18</w:t>
            </w:r>
          </w:p>
        </w:tc>
      </w:tr>
    </w:tbl>
    <w:p w14:paraId="3668D3E5" w14:textId="11123A1F" w:rsidR="009A5956" w:rsidRDefault="00B62531" w:rsidP="009A5956">
      <w:pPr>
        <w:spacing w:after="160" w:line="259" w:lineRule="auto"/>
        <w:rPr>
          <w:cap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088A094" wp14:editId="36FDBD9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431800" cy="5241290"/>
                <wp:effectExtent l="19050" t="19050" r="25400" b="35560"/>
                <wp:wrapNone/>
                <wp:docPr id="1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3957C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A9C79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1B369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C9ABD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9051A" w14:textId="77777777" w:rsidR="001F5D65" w:rsidRDefault="001F5D65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8A094" id="Группа 78" o:spid="_x0000_s1041" style="position:absolute;margin-left:0;margin-top:2.45pt;width:34pt;height:412.7pt;z-index:-251655168;mso-position-horizontal:left;mso-position-horizontal-relative:margin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14:paraId="3C63957C" w14:textId="77777777" w:rsidR="001F5D65" w:rsidRDefault="001F5D65" w:rsidP="009A59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14:paraId="536A9C79" w14:textId="77777777" w:rsidR="001F5D65" w:rsidRDefault="001F5D65" w:rsidP="009A59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3C01B369" w14:textId="77777777" w:rsidR="001F5D65" w:rsidRDefault="001F5D65" w:rsidP="009A59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284C9ABD" w14:textId="77777777" w:rsidR="001F5D65" w:rsidRDefault="001F5D65" w:rsidP="009A59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1DD9051A" w14:textId="77777777" w:rsidR="001F5D65" w:rsidRDefault="001F5D65" w:rsidP="009A59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95C9DC" w14:textId="44266C36" w:rsidR="009A5956" w:rsidRDefault="009A5956" w:rsidP="009A5956">
      <w:pPr>
        <w:spacing w:after="160" w:line="259" w:lineRule="auto"/>
        <w:rPr>
          <w:caps/>
        </w:rPr>
      </w:pPr>
    </w:p>
    <w:p w14:paraId="036DFCAE" w14:textId="1181A5C9" w:rsidR="009A5956" w:rsidRDefault="009A5956" w:rsidP="009A5956">
      <w:pPr>
        <w:spacing w:after="160" w:line="259" w:lineRule="auto"/>
        <w:rPr>
          <w:caps/>
        </w:rPr>
      </w:pPr>
    </w:p>
    <w:p w14:paraId="2D834726" w14:textId="53073230" w:rsidR="009A5956" w:rsidRDefault="009A5956" w:rsidP="009A5956">
      <w:pPr>
        <w:spacing w:after="160" w:line="259" w:lineRule="auto"/>
        <w:rPr>
          <w:caps/>
        </w:rPr>
      </w:pPr>
    </w:p>
    <w:p w14:paraId="204D4F87" w14:textId="70C254C6" w:rsidR="009A5956" w:rsidRDefault="009A5956" w:rsidP="009A5956">
      <w:pPr>
        <w:spacing w:after="160" w:line="259" w:lineRule="auto"/>
        <w:rPr>
          <w:caps/>
        </w:rPr>
      </w:pPr>
    </w:p>
    <w:p w14:paraId="50F0B5E6" w14:textId="582095E7" w:rsidR="009A5956" w:rsidRDefault="009A5956" w:rsidP="009A5956">
      <w:pPr>
        <w:spacing w:after="160" w:line="259" w:lineRule="auto"/>
        <w:rPr>
          <w:caps/>
        </w:rPr>
      </w:pPr>
    </w:p>
    <w:p w14:paraId="3D7F19D0" w14:textId="77777777" w:rsidR="009A5956" w:rsidRDefault="009A5956" w:rsidP="009A5956">
      <w:pPr>
        <w:spacing w:after="160" w:line="259" w:lineRule="auto"/>
        <w:rPr>
          <w:caps/>
        </w:rPr>
      </w:pPr>
    </w:p>
    <w:p w14:paraId="500E118F" w14:textId="4DF879FA" w:rsidR="009A5956" w:rsidRDefault="009A5956" w:rsidP="009A5956">
      <w:pPr>
        <w:spacing w:after="160" w:line="259" w:lineRule="auto"/>
        <w:rPr>
          <w:caps/>
        </w:rPr>
      </w:pPr>
    </w:p>
    <w:p w14:paraId="46C4825A" w14:textId="77777777" w:rsidR="009A5956" w:rsidRDefault="009A5956" w:rsidP="009A5956">
      <w:pPr>
        <w:spacing w:after="160" w:line="259" w:lineRule="auto"/>
        <w:rPr>
          <w:caps/>
        </w:rPr>
      </w:pPr>
    </w:p>
    <w:p w14:paraId="7BC983A5" w14:textId="0BE60A75" w:rsidR="009A5956" w:rsidRDefault="009A5956" w:rsidP="009A5956">
      <w:pPr>
        <w:spacing w:after="160" w:line="259" w:lineRule="auto"/>
        <w:rPr>
          <w:caps/>
        </w:rPr>
      </w:pPr>
    </w:p>
    <w:p w14:paraId="7CCC3FAF" w14:textId="77777777" w:rsidR="009A5956" w:rsidRDefault="009A5956" w:rsidP="009A5956">
      <w:pPr>
        <w:spacing w:after="160" w:line="259" w:lineRule="auto"/>
        <w:rPr>
          <w:caps/>
        </w:rPr>
      </w:pPr>
    </w:p>
    <w:p w14:paraId="42B40865" w14:textId="77777777" w:rsidR="009A5956" w:rsidRDefault="009A5956" w:rsidP="009A5956">
      <w:pPr>
        <w:spacing w:after="160" w:line="259" w:lineRule="auto"/>
        <w:rPr>
          <w:caps/>
        </w:rPr>
      </w:pPr>
    </w:p>
    <w:p w14:paraId="0FB2F338" w14:textId="77777777" w:rsidR="009A5956" w:rsidRDefault="009A5956" w:rsidP="009A5956">
      <w:pPr>
        <w:spacing w:after="160" w:line="259" w:lineRule="auto"/>
        <w:rPr>
          <w:caps/>
        </w:rPr>
      </w:pPr>
    </w:p>
    <w:p w14:paraId="5F296DBB" w14:textId="77777777" w:rsidR="009A5956" w:rsidRDefault="009A5956" w:rsidP="009A5956">
      <w:pPr>
        <w:spacing w:after="160" w:line="259" w:lineRule="auto"/>
        <w:rPr>
          <w:caps/>
        </w:rPr>
      </w:pPr>
    </w:p>
    <w:p w14:paraId="53637639" w14:textId="77777777" w:rsidR="009A5956" w:rsidRDefault="009A5956" w:rsidP="009A5956">
      <w:pPr>
        <w:spacing w:after="160" w:line="259" w:lineRule="auto"/>
        <w:rPr>
          <w:caps/>
        </w:rPr>
      </w:pPr>
    </w:p>
    <w:p w14:paraId="29BB5A00" w14:textId="77777777" w:rsidR="009A5956" w:rsidRDefault="009A5956" w:rsidP="009A5956">
      <w:pPr>
        <w:spacing w:after="160" w:line="259" w:lineRule="auto"/>
        <w:rPr>
          <w:caps/>
        </w:rPr>
      </w:pPr>
    </w:p>
    <w:p w14:paraId="014024EE" w14:textId="514E769D" w:rsidR="009A5956" w:rsidRPr="00B62531" w:rsidRDefault="009A5956" w:rsidP="009A5956">
      <w:pPr>
        <w:jc w:val="center"/>
        <w:rPr>
          <w:sz w:val="28"/>
          <w:szCs w:val="28"/>
        </w:rPr>
        <w:sectPr w:rsidR="009A5956" w:rsidRPr="00B62531">
          <w:headerReference w:type="first" r:id="rId10"/>
          <w:footerReference w:type="first" r:id="rId11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70135E">
        <w:rPr>
          <w:caps/>
          <w:sz w:val="28"/>
          <w:szCs w:val="28"/>
        </w:rPr>
        <w:t>202</w:t>
      </w:r>
      <w:r w:rsidR="00CA2A88" w:rsidRPr="00B62531">
        <w:rPr>
          <w:caps/>
          <w:sz w:val="28"/>
          <w:szCs w:val="28"/>
        </w:rPr>
        <w:t>0</w:t>
      </w:r>
    </w:p>
    <w:p w14:paraId="5DFEF926" w14:textId="77777777" w:rsidR="00894CE9" w:rsidRDefault="00894CE9">
      <w:pPr>
        <w:pStyle w:val="1"/>
        <w:numPr>
          <w:ilvl w:val="0"/>
          <w:numId w:val="0"/>
        </w:numPr>
        <w:rPr>
          <w:caps/>
        </w:rPr>
      </w:pPr>
      <w:bookmarkStart w:id="2" w:name="_Toc52143401"/>
      <w:bookmarkStart w:id="3" w:name="_Toc52200972"/>
      <w:r>
        <w:rPr>
          <w:caps/>
        </w:rPr>
        <w:lastRenderedPageBreak/>
        <w:t>Аннотация</w:t>
      </w:r>
      <w:bookmarkEnd w:id="2"/>
      <w:bookmarkEnd w:id="3"/>
    </w:p>
    <w:p w14:paraId="19A9118B" w14:textId="77777777" w:rsidR="00894CE9" w:rsidRDefault="00894CE9"/>
    <w:p w14:paraId="0612BE7E" w14:textId="77777777" w:rsidR="00894CE9" w:rsidRDefault="00894CE9" w:rsidP="00EB7232">
      <w:pPr>
        <w:ind w:firstLine="709"/>
      </w:pPr>
    </w:p>
    <w:p w14:paraId="379E139E" w14:textId="1E3119B4" w:rsidR="006E573F" w:rsidRPr="00AE55D6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52143402"/>
      <w:r w:rsidRPr="00AE55D6">
        <w:rPr>
          <w:sz w:val="28"/>
          <w:szCs w:val="28"/>
        </w:rPr>
        <w:t xml:space="preserve">В данном программном документе приведено техническое задание на разработку </w:t>
      </w:r>
      <w:r w:rsidR="001F5D65">
        <w:rPr>
          <w:color w:val="000000"/>
          <w:sz w:val="28"/>
          <w:szCs w:val="28"/>
        </w:rPr>
        <w:t>процедуры</w:t>
      </w:r>
      <w:r w:rsidR="001F5D65" w:rsidRPr="001F5D65">
        <w:rPr>
          <w:color w:val="000000"/>
          <w:sz w:val="28"/>
          <w:szCs w:val="28"/>
        </w:rPr>
        <w:t xml:space="preserve"> вычисления </w:t>
      </w:r>
      <w:r w:rsidR="00B62531">
        <w:rPr>
          <w:color w:val="000000"/>
          <w:sz w:val="28"/>
          <w:szCs w:val="28"/>
        </w:rPr>
        <w:t>дисперсии выборки</w:t>
      </w:r>
      <w:r>
        <w:rPr>
          <w:sz w:val="28"/>
          <w:szCs w:val="28"/>
        </w:rPr>
        <w:t>.</w:t>
      </w:r>
    </w:p>
    <w:p w14:paraId="4663530A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6B757AC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14F3FD7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F4F515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«Требования к программе» содержит следующие подразделы: </w:t>
      </w:r>
    </w:p>
    <w:p w14:paraId="50F0364B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характеристикам; </w:t>
      </w:r>
    </w:p>
    <w:p w14:paraId="2A5FC45F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надежности; </w:t>
      </w:r>
    </w:p>
    <w:p w14:paraId="36FD4448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условия эксплуатации; </w:t>
      </w:r>
    </w:p>
    <w:p w14:paraId="2D315AD8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средств; </w:t>
      </w:r>
    </w:p>
    <w:p w14:paraId="5976DE65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информационной и программной совместимости;  </w:t>
      </w:r>
    </w:p>
    <w:p w14:paraId="403E9EEF" w14:textId="77777777" w:rsidR="006E573F" w:rsidRPr="00E3609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специальные требования.</w:t>
      </w:r>
    </w:p>
    <w:p w14:paraId="3D641349" w14:textId="77777777" w:rsidR="006E573F" w:rsidRDefault="006E573F" w:rsidP="006E57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344B6E7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E299E8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DB35604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43F7C167" w14:textId="77777777" w:rsidR="006E573F" w:rsidRDefault="006E573F" w:rsidP="006E573F">
      <w:pPr>
        <w:spacing w:line="360" w:lineRule="auto"/>
        <w:ind w:left="6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Оформление программного документа «Техническое задание» произведено по </w:t>
      </w:r>
      <w:r w:rsidRPr="00430397">
        <w:rPr>
          <w:sz w:val="28"/>
          <w:szCs w:val="28"/>
        </w:rPr>
        <w:t>т</w:t>
      </w:r>
      <w:r>
        <w:rPr>
          <w:sz w:val="28"/>
          <w:szCs w:val="28"/>
        </w:rPr>
        <w:t>ребованиям ЕСПД (ГОСТ 19.101-77</w:t>
      </w:r>
      <w:r w:rsidRPr="00DC5526">
        <w:rPr>
          <w:sz w:val="36"/>
          <w:szCs w:val="36"/>
          <w:vertAlign w:val="superscript"/>
        </w:rPr>
        <w:footnoteReference w:customMarkFollows="1" w:id="1"/>
        <w:t>1</w:t>
      </w:r>
      <w:r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19.103-77</w:t>
      </w:r>
      <w:r w:rsidRPr="00DC5526">
        <w:rPr>
          <w:sz w:val="36"/>
          <w:szCs w:val="36"/>
          <w:vertAlign w:val="superscript"/>
        </w:rPr>
        <w:footnoteReference w:customMarkFollows="1" w:id="2"/>
        <w:t>2)</w:t>
      </w:r>
      <w:r>
        <w:rPr>
          <w:sz w:val="28"/>
          <w:szCs w:val="28"/>
        </w:rPr>
        <w:t>, ГОСТ 19.104-78*</w:t>
      </w:r>
      <w:r w:rsidRPr="00DC5526">
        <w:rPr>
          <w:sz w:val="36"/>
          <w:szCs w:val="36"/>
          <w:vertAlign w:val="superscript"/>
        </w:rPr>
        <w:footnoteReference w:customMarkFollows="1" w:id="3"/>
        <w:t>3)</w:t>
      </w:r>
      <w:r>
        <w:rPr>
          <w:sz w:val="28"/>
          <w:szCs w:val="28"/>
        </w:rPr>
        <w:t xml:space="preserve">, </w:t>
      </w:r>
    </w:p>
    <w:p w14:paraId="12C3601E" w14:textId="0C6CB9C9" w:rsidR="006E573F" w:rsidRDefault="006E573F" w:rsidP="006E5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19.105-78*</w:t>
      </w:r>
      <w:r w:rsidRPr="00DC5526">
        <w:rPr>
          <w:sz w:val="36"/>
          <w:szCs w:val="36"/>
          <w:vertAlign w:val="superscript"/>
        </w:rPr>
        <w:footnoteReference w:customMarkFollows="1" w:id="4"/>
        <w:t>4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,</w:t>
      </w:r>
      <w:r>
        <w:rPr>
          <w:sz w:val="28"/>
          <w:szCs w:val="28"/>
        </w:rPr>
        <w:t xml:space="preserve"> ГОСТ 19.106-78*</w:t>
      </w:r>
      <w:r w:rsidRPr="00DC5526">
        <w:rPr>
          <w:sz w:val="36"/>
          <w:szCs w:val="36"/>
          <w:vertAlign w:val="superscript"/>
        </w:rPr>
        <w:footnoteReference w:customMarkFollows="1" w:id="5"/>
        <w:t>5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19.201-78</w:t>
      </w:r>
      <w:r w:rsidRPr="00DC5526">
        <w:rPr>
          <w:sz w:val="36"/>
          <w:szCs w:val="36"/>
          <w:vertAlign w:val="superscript"/>
        </w:rPr>
        <w:footnoteReference w:customMarkFollows="1" w:id="6"/>
        <w:t>6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19.604-78*</w:t>
      </w:r>
      <w:r w:rsidRPr="00DC5526">
        <w:rPr>
          <w:sz w:val="36"/>
          <w:szCs w:val="36"/>
          <w:vertAlign w:val="superscript"/>
        </w:rPr>
        <w:footnoteReference w:customMarkFollows="1" w:id="7"/>
        <w:t>7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).</w:t>
      </w:r>
    </w:p>
    <w:p w14:paraId="17755C90" w14:textId="63A0EFBA" w:rsidR="006E573F" w:rsidRPr="00DA06D0" w:rsidRDefault="006E573F" w:rsidP="006E57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5" w:name="_Toc52200973" w:displacedByCustomXml="next"/>
    <w:sdt>
      <w:sdtPr>
        <w:rPr>
          <w:b w:val="0"/>
          <w:bCs w:val="0"/>
          <w:sz w:val="24"/>
          <w:szCs w:val="24"/>
        </w:rPr>
        <w:id w:val="684413852"/>
        <w:docPartObj>
          <w:docPartGallery w:val="Table of Contents"/>
          <w:docPartUnique/>
        </w:docPartObj>
      </w:sdtPr>
      <w:sdtContent>
        <w:p w14:paraId="77C64266" w14:textId="77777777" w:rsidR="006E573F" w:rsidRDefault="006E573F" w:rsidP="006E573F">
          <w:pPr>
            <w:pStyle w:val="1"/>
            <w:numPr>
              <w:ilvl w:val="0"/>
              <w:numId w:val="0"/>
            </w:numPr>
            <w:spacing w:line="480" w:lineRule="auto"/>
            <w:rPr>
              <w:caps/>
            </w:rPr>
          </w:pPr>
          <w:r>
            <w:rPr>
              <w:caps/>
            </w:rPr>
            <w:t>Содержание</w:t>
          </w:r>
          <w:bookmarkEnd w:id="5"/>
        </w:p>
        <w:p w14:paraId="4FEEEDCC" w14:textId="277B8401" w:rsidR="005F2FD2" w:rsidRPr="001B1410" w:rsidRDefault="006E57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B1410">
            <w:fldChar w:fldCharType="begin"/>
          </w:r>
          <w:r w:rsidRPr="001B1410">
            <w:instrText xml:space="preserve"> TOC \o "1-3" \h \z \u </w:instrText>
          </w:r>
          <w:r w:rsidRPr="001B1410">
            <w:fldChar w:fldCharType="separate"/>
          </w:r>
          <w:hyperlink w:anchor="_Toc52200972" w:history="1">
            <w:r w:rsidR="005F2FD2" w:rsidRPr="001B1410">
              <w:rPr>
                <w:rStyle w:val="af3"/>
                <w:noProof/>
              </w:rPr>
              <w:t>Аннот</w:t>
            </w:r>
            <w:r w:rsidR="005F2FD2" w:rsidRPr="001B1410">
              <w:rPr>
                <w:rStyle w:val="af3"/>
                <w:noProof/>
              </w:rPr>
              <w:t>а</w:t>
            </w:r>
            <w:r w:rsidR="005F2FD2" w:rsidRPr="001B1410">
              <w:rPr>
                <w:rStyle w:val="af3"/>
                <w:noProof/>
              </w:rPr>
              <w:t>ция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C259E34" w14:textId="169BD9E4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3" w:history="1">
            <w:r w:rsidR="005F2FD2" w:rsidRPr="001B1410">
              <w:rPr>
                <w:rStyle w:val="af3"/>
                <w:noProof/>
              </w:rPr>
              <w:t>Содержание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A32E45D" w14:textId="48824DFA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4" w:history="1">
            <w:r w:rsidR="005F2FD2" w:rsidRPr="001B1410">
              <w:rPr>
                <w:rStyle w:val="af3"/>
                <w:noProof/>
              </w:rPr>
              <w:t>1. Введение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D6FBBD2" w14:textId="74F2ED3A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5" w:history="1">
            <w:r w:rsidR="005F2FD2" w:rsidRPr="001B1410">
              <w:rPr>
                <w:rStyle w:val="af3"/>
                <w:noProof/>
              </w:rPr>
              <w:t>1.1. Наименование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028540AF" w14:textId="286F7721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6" w:history="1">
            <w:r w:rsidR="005F2FD2" w:rsidRPr="001B1410">
              <w:rPr>
                <w:rStyle w:val="af3"/>
                <w:noProof/>
              </w:rPr>
              <w:t>1.2. Краткая характеристика области применения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D0F2170" w14:textId="080D2EBA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7" w:history="1">
            <w:r w:rsidR="005F2FD2" w:rsidRPr="001B1410">
              <w:rPr>
                <w:rStyle w:val="af3"/>
                <w:noProof/>
              </w:rPr>
              <w:t>2. Основание для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58829171" w14:textId="13BE717C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8" w:history="1">
            <w:r w:rsidR="005F2FD2" w:rsidRPr="001B1410">
              <w:rPr>
                <w:rStyle w:val="af3"/>
                <w:noProof/>
              </w:rPr>
              <w:t>2.1. Основание для проведения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4127F08" w14:textId="056F0CD8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9" w:history="1">
            <w:r w:rsidR="005F2FD2" w:rsidRPr="001B1410">
              <w:rPr>
                <w:rStyle w:val="af3"/>
                <w:noProof/>
              </w:rPr>
              <w:t>2.2. Наименование и условное обозначение темы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4A02DB8" w14:textId="5D186C9A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0" w:history="1">
            <w:r w:rsidR="005F2FD2" w:rsidRPr="001B1410">
              <w:rPr>
                <w:rStyle w:val="af3"/>
                <w:noProof/>
              </w:rPr>
              <w:t>3. Назначение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8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006E78D" w14:textId="1BF51DE2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1" w:history="1">
            <w:r w:rsidR="005F2FD2" w:rsidRPr="001B1410">
              <w:rPr>
                <w:rStyle w:val="af3"/>
                <w:noProof/>
              </w:rPr>
              <w:t>3.1. Функциональное назначение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8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3EDE1DD" w14:textId="728FE481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2" w:history="1">
            <w:r w:rsidR="005F2FD2" w:rsidRPr="001B1410">
              <w:rPr>
                <w:rStyle w:val="af3"/>
                <w:noProof/>
              </w:rPr>
              <w:t>3.2. Эксплуатационное назначение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8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7FECCBA" w14:textId="7FF2D9D4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3" w:history="1">
            <w:r w:rsidR="005F2FD2" w:rsidRPr="001B1410">
              <w:rPr>
                <w:rStyle w:val="af3"/>
                <w:noProof/>
              </w:rPr>
              <w:t>4. Требования к программе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500D58F" w14:textId="6AB1CC8D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4" w:history="1">
            <w:r w:rsidR="005F2FD2" w:rsidRPr="001B1410">
              <w:rPr>
                <w:rStyle w:val="af3"/>
                <w:noProof/>
              </w:rPr>
              <w:t>4.1. Требования к функциональным характеристикам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C0DAE8F" w14:textId="450E6B3A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5" w:history="1">
            <w:r w:rsidR="005F2FD2" w:rsidRPr="001B1410">
              <w:rPr>
                <w:rStyle w:val="af3"/>
                <w:noProof/>
              </w:rPr>
              <w:t>4.1.1. Требования к составу выполняемых функций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3EE7519" w14:textId="55A7CEA3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6" w:history="1">
            <w:r w:rsidR="005F2FD2" w:rsidRPr="001B1410">
              <w:rPr>
                <w:rStyle w:val="af3"/>
                <w:noProof/>
              </w:rPr>
              <w:t>4.1.2. Требования к организации входных данных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E0F0F0F" w14:textId="56481044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7" w:history="1">
            <w:r w:rsidR="005F2FD2" w:rsidRPr="001B1410">
              <w:rPr>
                <w:rStyle w:val="af3"/>
                <w:noProof/>
              </w:rPr>
              <w:t>4.1.3. Требования к организации выходных данных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2C17729" w14:textId="40E23259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8" w:history="1">
            <w:r w:rsidR="005F2FD2" w:rsidRPr="001B1410">
              <w:rPr>
                <w:rStyle w:val="af3"/>
                <w:noProof/>
              </w:rPr>
              <w:t>4.1.4. Требования к временным характеристикам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3052907" w14:textId="161D3171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9" w:history="1">
            <w:r w:rsidR="005F2FD2" w:rsidRPr="001B1410">
              <w:rPr>
                <w:rStyle w:val="af3"/>
                <w:noProof/>
              </w:rPr>
              <w:t>4.2. Требования к надежности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_Toc52200989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803AFD0" w14:textId="56EC1E7A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0" w:history="1">
            <w:r w:rsidR="005F2FD2" w:rsidRPr="001B1410">
              <w:rPr>
                <w:rStyle w:val="af3"/>
                <w:noProof/>
              </w:rPr>
              <w:t>4.2.1.</w:t>
            </w:r>
            <w:r w:rsidR="005F2FD2" w:rsidRPr="001B1410">
              <w:rPr>
                <w:rStyle w:val="af3"/>
                <w:noProof/>
                <w:spacing w:val="1"/>
              </w:rPr>
              <w:t xml:space="preserve"> Требования к обеспечению надежного (устойчивого) </w:t>
            </w:r>
            <w:r w:rsidR="005F2FD2" w:rsidRPr="001B1410">
              <w:rPr>
                <w:rStyle w:val="af3"/>
                <w:noProof/>
              </w:rPr>
              <w:t>функционирования программы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9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07C6FDD" w14:textId="0A2B4539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1" w:history="1">
            <w:r w:rsidR="005F2FD2" w:rsidRPr="001B1410">
              <w:rPr>
                <w:rStyle w:val="af3"/>
                <w:noProof/>
                <w:spacing w:val="5"/>
              </w:rPr>
              <w:t>4.2.2. Время восстановления после отказа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0DC5F0F" w14:textId="0187D426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2" w:history="1">
            <w:r w:rsidR="005F2FD2" w:rsidRPr="001B1410">
              <w:rPr>
                <w:rStyle w:val="af3"/>
                <w:noProof/>
                <w:spacing w:val="1"/>
              </w:rPr>
              <w:t>4.2.3. Отказы из-за некорректных действий оператора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13779E5" w14:textId="50DCD8A0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3" w:history="1">
            <w:r w:rsidR="005F2FD2" w:rsidRPr="001B1410">
              <w:rPr>
                <w:rStyle w:val="af3"/>
                <w:noProof/>
              </w:rPr>
              <w:t>4.3. Условия эксплуатации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084C2FEB" w14:textId="200FB0EA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4" w:history="1">
            <w:r w:rsidR="005F2FD2" w:rsidRPr="001B1410">
              <w:rPr>
                <w:rStyle w:val="af3"/>
                <w:noProof/>
              </w:rPr>
              <w:t>4.3.1. Климатические условия эксплуатации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10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DD70929" w14:textId="245424E7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5" w:history="1">
            <w:r w:rsidR="005F2FD2" w:rsidRPr="001B1410">
              <w:rPr>
                <w:rStyle w:val="af3"/>
                <w:noProof/>
                <w:spacing w:val="2"/>
              </w:rPr>
              <w:t>4.3.2. Требования к видам обслуживания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D874BF9" w14:textId="02D9BB27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6" w:history="1">
            <w:r w:rsidR="005F2FD2" w:rsidRPr="001B1410">
              <w:rPr>
                <w:rStyle w:val="af3"/>
                <w:noProof/>
                <w:spacing w:val="2"/>
              </w:rPr>
              <w:t>4.3.3. Требования к численности и квалификации персонала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A7A86D1" w14:textId="2FA9DE98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7" w:history="1">
            <w:r w:rsidR="005F2FD2" w:rsidRPr="001B1410">
              <w:rPr>
                <w:rStyle w:val="af3"/>
                <w:noProof/>
              </w:rPr>
              <w:t>4.4. Требования к составу и параметрам технических средств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992E767" w14:textId="380F1D6A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8" w:history="1">
            <w:r w:rsidR="005F2FD2" w:rsidRPr="001B1410">
              <w:rPr>
                <w:rStyle w:val="af3"/>
                <w:noProof/>
              </w:rPr>
              <w:t>4.5. Требования к информационной и программной совместимости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11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3C42E6A" w14:textId="081534DF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9" w:history="1">
            <w:r w:rsidR="005F2FD2" w:rsidRPr="001B1410">
              <w:rPr>
                <w:rStyle w:val="af3"/>
                <w:noProof/>
                <w:spacing w:val="-9"/>
              </w:rPr>
              <w:t>4.5.1. Требования к информационным структурам и методам решения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_Toc52200999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83563BD" w14:textId="1CC924D4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0" w:history="1">
            <w:r w:rsidR="005F2FD2" w:rsidRPr="001B1410">
              <w:rPr>
                <w:rStyle w:val="af3"/>
                <w:noProof/>
                <w:spacing w:val="1"/>
              </w:rPr>
              <w:t>4.5.2. Требования к исходным кодам и языкам программирования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3400B38" w14:textId="0D97E169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1" w:history="1">
            <w:r w:rsidR="005F2FD2" w:rsidRPr="001B1410">
              <w:rPr>
                <w:rStyle w:val="af3"/>
                <w:noProof/>
                <w:spacing w:val="3"/>
              </w:rPr>
              <w:t>4.5.3. Требования к программным средствам, используемым программой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AFB6112" w14:textId="57DFB1FC" w:rsidR="005F2FD2" w:rsidRPr="001B1410" w:rsidRDefault="001F5D65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2" w:history="1">
            <w:r w:rsidR="005F2FD2" w:rsidRPr="001B1410">
              <w:rPr>
                <w:rStyle w:val="af3"/>
                <w:noProof/>
                <w:spacing w:val="1"/>
              </w:rPr>
              <w:t>4.5.4. Требования к защите информации и программ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8C7E7F4" w14:textId="375A38C1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3" w:history="1">
            <w:r w:rsidR="005F2FD2" w:rsidRPr="001B1410">
              <w:rPr>
                <w:rStyle w:val="af3"/>
                <w:noProof/>
              </w:rPr>
              <w:t>4.6. Специальные требования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81A2B38" w14:textId="432B0E1D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4" w:history="1">
            <w:r w:rsidR="005F2FD2" w:rsidRPr="001B1410">
              <w:rPr>
                <w:rStyle w:val="af3"/>
                <w:noProof/>
              </w:rPr>
              <w:t>5. Тре</w:t>
            </w:r>
            <w:r w:rsidR="005F2FD2" w:rsidRPr="001B1410">
              <w:rPr>
                <w:rStyle w:val="af3"/>
                <w:noProof/>
              </w:rPr>
              <w:t>б</w:t>
            </w:r>
            <w:r w:rsidR="005F2FD2" w:rsidRPr="001B1410">
              <w:rPr>
                <w:rStyle w:val="af3"/>
                <w:noProof/>
              </w:rPr>
              <w:t>ования к программной документации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13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EF8EA4C" w14:textId="03BD714C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5" w:history="1">
            <w:r w:rsidR="005F2FD2" w:rsidRPr="001B1410">
              <w:rPr>
                <w:rStyle w:val="af3"/>
                <w:noProof/>
              </w:rPr>
              <w:t>5.1. Предварительный состав программной документации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13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E412F1E" w14:textId="22C6C1C2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6" w:history="1">
            <w:r w:rsidR="005F2FD2" w:rsidRPr="001B1410">
              <w:rPr>
                <w:rStyle w:val="af3"/>
                <w:noProof/>
              </w:rPr>
              <w:t>5.2. Специальные требования к программной документации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13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5B94CA4" w14:textId="747D4CF8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7" w:history="1">
            <w:r w:rsidR="005F2FD2" w:rsidRPr="001B1410">
              <w:rPr>
                <w:rStyle w:val="af3"/>
                <w:noProof/>
              </w:rPr>
              <w:t>6. Технико-экономические показатели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0BE1900" w14:textId="3203AADD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8" w:history="1">
            <w:r w:rsidR="005F2FD2" w:rsidRPr="001B1410">
              <w:rPr>
                <w:rStyle w:val="af3"/>
                <w:noProof/>
              </w:rPr>
              <w:t>6.1. Ориентировочная экономическая эффективность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7D204A5" w14:textId="1E0E0E42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9" w:history="1">
            <w:r w:rsidR="005F2FD2" w:rsidRPr="001B1410">
              <w:rPr>
                <w:rStyle w:val="af3"/>
                <w:noProof/>
              </w:rPr>
              <w:t>6.2. Предполагаемая годовая потребность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_Toc52201009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5F08FA4B" w14:textId="37D4300C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0" w:history="1">
            <w:r w:rsidR="005F2FD2" w:rsidRPr="001B1410">
              <w:rPr>
                <w:rStyle w:val="af3"/>
                <w:noProof/>
              </w:rPr>
              <w:t>6.3. Экономические преимущества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_Toc52201010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14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7676EC9B" w14:textId="17EADBE0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1" w:history="1">
            <w:r w:rsidR="005F2FD2" w:rsidRPr="001B1410">
              <w:rPr>
                <w:rStyle w:val="af3"/>
                <w:noProof/>
              </w:rPr>
              <w:t>7. Стадии и этапы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_Toc52201011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B5FDC96" w14:textId="7C1A30BB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2" w:history="1">
            <w:r w:rsidR="005F2FD2" w:rsidRPr="001B1410">
              <w:rPr>
                <w:rStyle w:val="af3"/>
                <w:noProof/>
              </w:rPr>
              <w:t>7.1. Стадии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379E3E16" w14:textId="25A650D9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3" w:history="1">
            <w:r w:rsidR="005F2FD2" w:rsidRPr="001B1410">
              <w:rPr>
                <w:rStyle w:val="af3"/>
                <w:noProof/>
              </w:rPr>
              <w:t>7.2. Этапы разработки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_Toc52201013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4CC0926E" w14:textId="39A5EE6F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4" w:history="1">
            <w:r w:rsidR="005F2FD2" w:rsidRPr="001B1410">
              <w:rPr>
                <w:rStyle w:val="af3"/>
                <w:noProof/>
              </w:rPr>
              <w:t>7.3. Содержание работ по этапам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_Toc52201014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15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2BE67E5" w14:textId="279CF00F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5" w:history="1">
            <w:r w:rsidR="005F2FD2" w:rsidRPr="001B1410">
              <w:rPr>
                <w:rStyle w:val="af3"/>
                <w:noProof/>
              </w:rPr>
              <w:t>7.4. Исполнители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_Toc52201015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16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DA47F2E" w14:textId="6CEC188A" w:rsidR="005F2FD2" w:rsidRPr="001B1410" w:rsidRDefault="001F5D6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6" w:history="1">
            <w:r w:rsidR="005F2FD2" w:rsidRPr="001B1410">
              <w:rPr>
                <w:rStyle w:val="af3"/>
                <w:noProof/>
              </w:rPr>
              <w:t>8. Порядок контроля и приемки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_Toc52201016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AAFCA06" w14:textId="56EFE1A3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7" w:history="1">
            <w:r w:rsidR="005F2FD2" w:rsidRPr="001B1410">
              <w:rPr>
                <w:rStyle w:val="af3"/>
                <w:noProof/>
              </w:rPr>
              <w:t>8.1. Виды испытаний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_Toc52201017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64E61880" w14:textId="3E5E334E" w:rsidR="005F2FD2" w:rsidRPr="001B1410" w:rsidRDefault="001F5D6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8" w:history="1">
            <w:r w:rsidR="005F2FD2" w:rsidRPr="001B1410">
              <w:rPr>
                <w:rStyle w:val="af3"/>
                <w:noProof/>
              </w:rPr>
              <w:t>8.2. Общие требования к приемке работы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_Toc52201018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17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2A564838" w14:textId="6A46DBE9" w:rsidR="006E573F" w:rsidRDefault="006E573F">
          <w:r w:rsidRPr="001B1410">
            <w:fldChar w:fldCharType="end"/>
          </w:r>
        </w:p>
      </w:sdtContent>
    </w:sdt>
    <w:bookmarkEnd w:id="4"/>
    <w:p w14:paraId="05A11435" w14:textId="6ADDE392" w:rsidR="00894CE9" w:rsidRDefault="00894CE9" w:rsidP="006E573F">
      <w:pPr>
        <w:pStyle w:val="41"/>
        <w:spacing w:line="480" w:lineRule="auto"/>
        <w:ind w:left="0"/>
        <w:rPr>
          <w:b/>
          <w:bCs/>
        </w:rPr>
      </w:pPr>
    </w:p>
    <w:p w14:paraId="47EC20B2" w14:textId="7B4A98F7" w:rsidR="00330422" w:rsidRPr="006E573F" w:rsidRDefault="001F0FC7" w:rsidP="006E573F">
      <w:pPr>
        <w:spacing w:after="160" w:line="259" w:lineRule="auto"/>
        <w:rPr>
          <w:b/>
          <w:bCs/>
        </w:rPr>
      </w:pPr>
      <w:bookmarkStart w:id="6" w:name="_Toc52143403"/>
      <w:r>
        <w:br w:type="page"/>
      </w:r>
    </w:p>
    <w:p w14:paraId="48AF3291" w14:textId="77777777" w:rsidR="00894CE9" w:rsidRDefault="00894CE9" w:rsidP="00D06874">
      <w:pPr>
        <w:pStyle w:val="1"/>
        <w:spacing w:line="480" w:lineRule="auto"/>
        <w:rPr>
          <w:caps/>
        </w:rPr>
      </w:pPr>
      <w:bookmarkStart w:id="7" w:name="_Toc52200974"/>
      <w:r>
        <w:rPr>
          <w:caps/>
        </w:rPr>
        <w:lastRenderedPageBreak/>
        <w:t>Введение</w:t>
      </w:r>
      <w:bookmarkEnd w:id="6"/>
      <w:bookmarkEnd w:id="7"/>
    </w:p>
    <w:p w14:paraId="0433BFB8" w14:textId="77777777" w:rsidR="00894CE9" w:rsidRDefault="00894CE9" w:rsidP="00D06874">
      <w:pPr>
        <w:spacing w:line="480" w:lineRule="auto"/>
      </w:pPr>
    </w:p>
    <w:p w14:paraId="504E9D8E" w14:textId="77777777"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8" w:name="_Toc52143404"/>
      <w:bookmarkStart w:id="9" w:name="_Toc52200975"/>
      <w:r>
        <w:rPr>
          <w:b/>
          <w:bCs/>
        </w:rPr>
        <w:t>Наименование программы</w:t>
      </w:r>
      <w:bookmarkEnd w:id="8"/>
      <w:bookmarkEnd w:id="9"/>
    </w:p>
    <w:p w14:paraId="72FF34C3" w14:textId="42E090EE" w:rsidR="00894CE9" w:rsidRPr="00B301F1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B301F1">
        <w:rPr>
          <w:sz w:val="28"/>
          <w:szCs w:val="28"/>
        </w:rPr>
        <w:t>Наименование - «</w:t>
      </w:r>
      <w:r w:rsidR="001F5D65">
        <w:rPr>
          <w:color w:val="000000"/>
          <w:sz w:val="28"/>
          <w:szCs w:val="28"/>
        </w:rPr>
        <w:t>П</w:t>
      </w:r>
      <w:r w:rsidR="001F5D65" w:rsidRPr="001F5D65">
        <w:rPr>
          <w:color w:val="000000"/>
          <w:sz w:val="28"/>
          <w:szCs w:val="28"/>
        </w:rPr>
        <w:t xml:space="preserve">роцедура </w:t>
      </w:r>
      <w:r w:rsidR="00B62531">
        <w:rPr>
          <w:color w:val="000000"/>
          <w:sz w:val="28"/>
          <w:szCs w:val="28"/>
        </w:rPr>
        <w:t>дисперсии выборки</w:t>
      </w:r>
      <w:r w:rsidRPr="00B301F1">
        <w:rPr>
          <w:sz w:val="28"/>
          <w:szCs w:val="28"/>
        </w:rPr>
        <w:t>».</w:t>
      </w:r>
    </w:p>
    <w:p w14:paraId="4398176C" w14:textId="77777777" w:rsidR="00894CE9" w:rsidRDefault="00894CE9" w:rsidP="00D06874">
      <w:pPr>
        <w:spacing w:line="480" w:lineRule="auto"/>
      </w:pPr>
    </w:p>
    <w:p w14:paraId="3CC76A5E" w14:textId="77777777"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10" w:name="_Toc52143405"/>
      <w:bookmarkStart w:id="11" w:name="_Toc52200976"/>
      <w:r>
        <w:rPr>
          <w:b/>
          <w:bCs/>
        </w:rPr>
        <w:t>Краткая характеристика области применения программы</w:t>
      </w:r>
      <w:bookmarkEnd w:id="10"/>
      <w:bookmarkEnd w:id="11"/>
    </w:p>
    <w:p w14:paraId="40F45901" w14:textId="663CF1E9" w:rsidR="00894CE9" w:rsidRPr="00CA2A88" w:rsidRDefault="00894CE9" w:rsidP="00CA2A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предназначена для применения</w:t>
      </w:r>
      <w:r w:rsidR="00CA2A88" w:rsidRPr="00CA2A88">
        <w:rPr>
          <w:sz w:val="28"/>
          <w:szCs w:val="28"/>
        </w:rPr>
        <w:t xml:space="preserve"> </w:t>
      </w:r>
      <w:r w:rsidR="00CA2A88">
        <w:rPr>
          <w:sz w:val="28"/>
          <w:szCs w:val="28"/>
        </w:rPr>
        <w:t>в общеобразовательных учреждениях</w:t>
      </w:r>
      <w:r>
        <w:rPr>
          <w:sz w:val="28"/>
          <w:szCs w:val="28"/>
        </w:rPr>
        <w:t xml:space="preserve"> в целях упрощения процесса вычислений.</w:t>
      </w:r>
    </w:p>
    <w:p w14:paraId="28E982BD" w14:textId="7B143784" w:rsidR="001F0FC7" w:rsidRPr="001A0578" w:rsidRDefault="00894CE9" w:rsidP="001A0578">
      <w:pPr>
        <w:spacing w:line="480" w:lineRule="auto"/>
      </w:pPr>
      <w:r>
        <w:br w:type="page"/>
      </w:r>
      <w:bookmarkStart w:id="12" w:name="_Toc52143406"/>
    </w:p>
    <w:p w14:paraId="13D7BD40" w14:textId="6A47A053" w:rsidR="00D06874" w:rsidRPr="001A0578" w:rsidRDefault="00894CE9" w:rsidP="00D06874">
      <w:pPr>
        <w:pStyle w:val="1"/>
        <w:spacing w:line="480" w:lineRule="auto"/>
        <w:rPr>
          <w:caps/>
        </w:rPr>
      </w:pPr>
      <w:bookmarkStart w:id="13" w:name="_Toc52200977"/>
      <w:r>
        <w:rPr>
          <w:caps/>
        </w:rPr>
        <w:lastRenderedPageBreak/>
        <w:t>Основание для разработки</w:t>
      </w:r>
      <w:bookmarkEnd w:id="12"/>
      <w:bookmarkEnd w:id="13"/>
    </w:p>
    <w:p w14:paraId="5683F72C" w14:textId="77777777"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4" w:name="_Toc52143407"/>
      <w:bookmarkStart w:id="15" w:name="_Toc52200978"/>
      <w:r>
        <w:rPr>
          <w:b/>
          <w:bCs/>
        </w:rPr>
        <w:t>Основание для проведения разработки</w:t>
      </w:r>
      <w:bookmarkEnd w:id="14"/>
      <w:bookmarkEnd w:id="15"/>
    </w:p>
    <w:p w14:paraId="78F2728B" w14:textId="7FA87C99" w:rsidR="001A0578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Основанием для проведения разработки является </w:t>
      </w:r>
      <w:r w:rsidRPr="00B301F1">
        <w:rPr>
          <w:sz w:val="28"/>
          <w:szCs w:val="28"/>
        </w:rPr>
        <w:t>необходимость выполнить</w:t>
      </w:r>
      <w:r>
        <w:rPr>
          <w:sz w:val="28"/>
          <w:szCs w:val="28"/>
        </w:rPr>
        <w:t xml:space="preserve"> практическую работу </w:t>
      </w:r>
      <w:r w:rsidR="001A0578">
        <w:rPr>
          <w:sz w:val="28"/>
          <w:szCs w:val="28"/>
        </w:rPr>
        <w:t xml:space="preserve">№3-4 </w:t>
      </w:r>
      <w:r>
        <w:rPr>
          <w:sz w:val="28"/>
          <w:szCs w:val="28"/>
        </w:rPr>
        <w:t>по дисциплине «Стандартизация и сертификация».</w:t>
      </w:r>
    </w:p>
    <w:p w14:paraId="7DC1047F" w14:textId="77777777" w:rsidR="001A0578" w:rsidRPr="001627A3" w:rsidRDefault="001A0578" w:rsidP="001A0578">
      <w:pPr>
        <w:spacing w:line="360" w:lineRule="auto"/>
        <w:jc w:val="both"/>
        <w:rPr>
          <w:sz w:val="28"/>
          <w:szCs w:val="28"/>
        </w:rPr>
      </w:pPr>
    </w:p>
    <w:p w14:paraId="4F2EB78F" w14:textId="77777777"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6" w:name="_Toc52143408"/>
      <w:bookmarkStart w:id="17" w:name="_Toc52200979"/>
      <w:r>
        <w:rPr>
          <w:b/>
          <w:bCs/>
        </w:rPr>
        <w:t>Наименование и условное обозначение темы разработки</w:t>
      </w:r>
      <w:bookmarkEnd w:id="16"/>
      <w:bookmarkEnd w:id="17"/>
    </w:p>
    <w:p w14:paraId="4E44D2AC" w14:textId="6992DAEE" w:rsidR="00894CE9" w:rsidRPr="00430397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Наименование темы разработки - «Разработка </w:t>
      </w:r>
      <w:r w:rsidR="001F5D65">
        <w:rPr>
          <w:color w:val="000000"/>
          <w:sz w:val="28"/>
          <w:szCs w:val="28"/>
        </w:rPr>
        <w:t>процедуры</w:t>
      </w:r>
      <w:r w:rsidR="001F5D65" w:rsidRPr="001F5D65">
        <w:rPr>
          <w:color w:val="000000"/>
          <w:sz w:val="28"/>
          <w:szCs w:val="28"/>
        </w:rPr>
        <w:t xml:space="preserve"> </w:t>
      </w:r>
      <w:r w:rsidR="00B62531">
        <w:rPr>
          <w:color w:val="000000"/>
          <w:sz w:val="28"/>
          <w:szCs w:val="28"/>
        </w:rPr>
        <w:t>дисперсии выборки</w:t>
      </w:r>
      <w:r w:rsidRPr="00430397">
        <w:rPr>
          <w:sz w:val="28"/>
          <w:szCs w:val="28"/>
        </w:rPr>
        <w:t>».</w:t>
      </w:r>
    </w:p>
    <w:p w14:paraId="5C48F5D6" w14:textId="28232CFC" w:rsidR="00894CE9" w:rsidRPr="001A0578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Условное обозначение темы разработки (шифр темы) - </w:t>
      </w:r>
      <w:r w:rsidRPr="00FF0998">
        <w:rPr>
          <w:sz w:val="28"/>
          <w:szCs w:val="28"/>
        </w:rPr>
        <w:t>«А.В.00001</w:t>
      </w:r>
      <w:r w:rsidRPr="00430397">
        <w:rPr>
          <w:sz w:val="28"/>
          <w:szCs w:val="28"/>
        </w:rPr>
        <w:t>».</w:t>
      </w:r>
    </w:p>
    <w:p w14:paraId="760C0A2D" w14:textId="77777777" w:rsidR="00894CE9" w:rsidRDefault="00894CE9" w:rsidP="00D06874">
      <w:pPr>
        <w:spacing w:line="480" w:lineRule="auto"/>
      </w:pPr>
      <w:r>
        <w:br w:type="page"/>
      </w:r>
    </w:p>
    <w:p w14:paraId="06CEE27A" w14:textId="6EB23F8A" w:rsidR="00D06874" w:rsidRPr="00453306" w:rsidRDefault="00894CE9" w:rsidP="00D06874">
      <w:pPr>
        <w:pStyle w:val="1"/>
        <w:spacing w:line="480" w:lineRule="auto"/>
        <w:rPr>
          <w:caps/>
        </w:rPr>
      </w:pPr>
      <w:bookmarkStart w:id="18" w:name="_Toc52143409"/>
      <w:bookmarkStart w:id="19" w:name="_Toc52200980"/>
      <w:r>
        <w:rPr>
          <w:caps/>
        </w:rPr>
        <w:lastRenderedPageBreak/>
        <w:t>Назначение разработки</w:t>
      </w:r>
      <w:bookmarkEnd w:id="18"/>
      <w:bookmarkEnd w:id="19"/>
    </w:p>
    <w:p w14:paraId="49D31FFC" w14:textId="77777777" w:rsidR="00894CE9" w:rsidRPr="00D06874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20" w:name="_Toc52143410"/>
      <w:bookmarkStart w:id="21" w:name="_Toc52200981"/>
      <w:r>
        <w:rPr>
          <w:b/>
          <w:bCs/>
        </w:rPr>
        <w:t>Функциональное назначение программы</w:t>
      </w:r>
      <w:bookmarkEnd w:id="20"/>
      <w:bookmarkEnd w:id="21"/>
    </w:p>
    <w:p w14:paraId="437EF331" w14:textId="28526E52" w:rsidR="00894CE9" w:rsidRDefault="00894CE9" w:rsidP="0007744A">
      <w:pPr>
        <w:spacing w:line="360" w:lineRule="auto"/>
        <w:ind w:firstLine="709"/>
        <w:jc w:val="both"/>
      </w:pPr>
      <w:r w:rsidRPr="0087571F">
        <w:rPr>
          <w:sz w:val="28"/>
          <w:szCs w:val="28"/>
        </w:rPr>
        <w:t xml:space="preserve">Функциональным назначением программы является </w:t>
      </w:r>
      <w:r w:rsidR="000D6DD3">
        <w:rPr>
          <w:color w:val="000000"/>
          <w:sz w:val="28"/>
          <w:szCs w:val="28"/>
        </w:rPr>
        <w:t>вычисление</w:t>
      </w:r>
      <w:r w:rsidR="000D6DD3" w:rsidRPr="001F5D65">
        <w:rPr>
          <w:color w:val="000000"/>
          <w:sz w:val="28"/>
          <w:szCs w:val="28"/>
        </w:rPr>
        <w:t xml:space="preserve"> </w:t>
      </w:r>
      <w:r w:rsidR="00B62531">
        <w:rPr>
          <w:color w:val="000000"/>
          <w:sz w:val="28"/>
          <w:szCs w:val="28"/>
        </w:rPr>
        <w:t>дисперсии выборки</w:t>
      </w:r>
    </w:p>
    <w:p w14:paraId="7844872C" w14:textId="77777777" w:rsidR="00894CE9" w:rsidRDefault="00894CE9" w:rsidP="00D06874">
      <w:pPr>
        <w:spacing w:line="480" w:lineRule="auto"/>
      </w:pPr>
    </w:p>
    <w:p w14:paraId="7802A428" w14:textId="77777777" w:rsidR="00894CE9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22" w:name="_Toc52143411"/>
      <w:bookmarkStart w:id="23" w:name="_Toc52200982"/>
      <w:r>
        <w:rPr>
          <w:b/>
          <w:bCs/>
        </w:rPr>
        <w:t>Эксплуатационное назначение программы</w:t>
      </w:r>
      <w:bookmarkEnd w:id="22"/>
      <w:bookmarkEnd w:id="23"/>
    </w:p>
    <w:p w14:paraId="7ED1D58C" w14:textId="05F60AE4" w:rsidR="00D764D6" w:rsidRPr="00CA2A88" w:rsidRDefault="00D764D6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может использоваться</w:t>
      </w:r>
      <w:r w:rsidRPr="00CA2A88">
        <w:rPr>
          <w:sz w:val="28"/>
          <w:szCs w:val="28"/>
        </w:rPr>
        <w:t xml:space="preserve"> </w:t>
      </w:r>
      <w:r>
        <w:rPr>
          <w:sz w:val="28"/>
          <w:szCs w:val="28"/>
        </w:rPr>
        <w:t>в общеобразовательных учреждениях в целях упрощения процесса вычислений.</w:t>
      </w:r>
    </w:p>
    <w:p w14:paraId="4CC47E37" w14:textId="2ECE1F18" w:rsidR="00894CE9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Конечными пользователями программы могут являться </w:t>
      </w:r>
      <w:r w:rsidR="00D764D6">
        <w:rPr>
          <w:sz w:val="28"/>
          <w:szCs w:val="28"/>
        </w:rPr>
        <w:t>ученики и студенты</w:t>
      </w:r>
      <w:r w:rsidRPr="0087571F">
        <w:rPr>
          <w:sz w:val="28"/>
          <w:szCs w:val="28"/>
        </w:rPr>
        <w:t>.</w:t>
      </w:r>
    </w:p>
    <w:p w14:paraId="292ADE0C" w14:textId="77777777" w:rsidR="00894CE9" w:rsidRDefault="00894CE9" w:rsidP="00D06874">
      <w:pPr>
        <w:spacing w:line="480" w:lineRule="auto"/>
        <w:rPr>
          <w:caps/>
        </w:rPr>
      </w:pPr>
      <w:r>
        <w:br w:type="page"/>
      </w:r>
    </w:p>
    <w:p w14:paraId="574A914F" w14:textId="45996470" w:rsidR="00330422" w:rsidRPr="0007744A" w:rsidRDefault="00894CE9" w:rsidP="00D06874">
      <w:pPr>
        <w:pStyle w:val="1"/>
        <w:spacing w:line="480" w:lineRule="auto"/>
        <w:rPr>
          <w:caps/>
        </w:rPr>
      </w:pPr>
      <w:bookmarkStart w:id="24" w:name="_Toc52143412"/>
      <w:bookmarkStart w:id="25" w:name="_Toc52200983"/>
      <w:r>
        <w:rPr>
          <w:caps/>
        </w:rPr>
        <w:lastRenderedPageBreak/>
        <w:t>Требования к программе</w:t>
      </w:r>
      <w:bookmarkEnd w:id="24"/>
      <w:bookmarkEnd w:id="25"/>
    </w:p>
    <w:p w14:paraId="64E05123" w14:textId="1CDDA611" w:rsidR="00894CE9" w:rsidRPr="0007744A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26" w:name="_Toc52143413"/>
      <w:bookmarkStart w:id="27" w:name="_Toc52200984"/>
      <w:r w:rsidRPr="00E22976">
        <w:rPr>
          <w:b/>
          <w:bCs/>
        </w:rPr>
        <w:t>Требования к функциональным характеристикам</w:t>
      </w:r>
      <w:bookmarkStart w:id="28" w:name="_4_1_1__Требования_к"/>
      <w:bookmarkEnd w:id="26"/>
      <w:bookmarkEnd w:id="27"/>
      <w:bookmarkEnd w:id="28"/>
    </w:p>
    <w:p w14:paraId="0C959238" w14:textId="77777777"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29" w:name="_Toc52143414"/>
      <w:bookmarkStart w:id="30" w:name="_Toc52200985"/>
      <w:r w:rsidRPr="00E22976">
        <w:rPr>
          <w:sz w:val="32"/>
          <w:szCs w:val="32"/>
        </w:rPr>
        <w:t>Требования к составу выполняемых функций</w:t>
      </w:r>
      <w:bookmarkEnd w:id="29"/>
      <w:bookmarkEnd w:id="30"/>
    </w:p>
    <w:p w14:paraId="61173466" w14:textId="77777777" w:rsidR="00894CE9" w:rsidRPr="009A0FCD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24226E3" w14:textId="4410B3D1" w:rsidR="00894CE9" w:rsidRPr="0007744A" w:rsidRDefault="00894CE9" w:rsidP="0007744A">
      <w:pPr>
        <w:spacing w:line="360" w:lineRule="auto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A0FCD">
        <w:rPr>
          <w:sz w:val="28"/>
          <w:szCs w:val="28"/>
        </w:rPr>
        <w:t xml:space="preserve">) </w:t>
      </w:r>
      <w:r w:rsidRPr="009A0FCD">
        <w:rPr>
          <w:sz w:val="28"/>
          <w:szCs w:val="28"/>
        </w:rPr>
        <w:tab/>
      </w:r>
      <w:r w:rsidR="000D6DD3">
        <w:rPr>
          <w:color w:val="000000"/>
          <w:sz w:val="28"/>
          <w:szCs w:val="28"/>
        </w:rPr>
        <w:t xml:space="preserve">вычислить </w:t>
      </w:r>
      <w:r w:rsidR="00B62531">
        <w:rPr>
          <w:color w:val="000000"/>
          <w:sz w:val="28"/>
          <w:szCs w:val="28"/>
        </w:rPr>
        <w:t>дисперсию</w:t>
      </w:r>
      <w:r w:rsidR="00B62531">
        <w:rPr>
          <w:color w:val="000000"/>
          <w:sz w:val="28"/>
          <w:szCs w:val="28"/>
        </w:rPr>
        <w:t xml:space="preserve"> выборки</w:t>
      </w:r>
      <w:r w:rsidR="0007744A" w:rsidRPr="0007744A">
        <w:rPr>
          <w:sz w:val="28"/>
          <w:szCs w:val="28"/>
        </w:rPr>
        <w:t>;</w:t>
      </w:r>
    </w:p>
    <w:p w14:paraId="3810A6FD" w14:textId="1858000B" w:rsidR="00894CE9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Pr="009A0FCD">
        <w:rPr>
          <w:sz w:val="28"/>
          <w:szCs w:val="28"/>
        </w:rPr>
        <w:tab/>
        <w:t>производить проверку на наличие ошибки в ходе выполнения программы</w:t>
      </w:r>
      <w:r w:rsidR="0007744A" w:rsidRPr="0007744A">
        <w:rPr>
          <w:sz w:val="28"/>
          <w:szCs w:val="28"/>
        </w:rPr>
        <w:t>;</w:t>
      </w:r>
    </w:p>
    <w:p w14:paraId="03066025" w14:textId="77777777" w:rsidR="0007744A" w:rsidRPr="009A0FCD" w:rsidRDefault="0007744A" w:rsidP="0007744A">
      <w:pPr>
        <w:spacing w:line="360" w:lineRule="auto"/>
        <w:ind w:firstLine="709"/>
        <w:jc w:val="both"/>
        <w:rPr>
          <w:sz w:val="28"/>
          <w:szCs w:val="28"/>
        </w:rPr>
      </w:pPr>
    </w:p>
    <w:p w14:paraId="71E30CA7" w14:textId="77777777"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1" w:name="_Toc52143415"/>
      <w:bookmarkStart w:id="32" w:name="_Toc52200986"/>
      <w:r w:rsidRPr="00E22976">
        <w:rPr>
          <w:sz w:val="32"/>
          <w:szCs w:val="32"/>
        </w:rPr>
        <w:t>Требования к организации входных данных</w:t>
      </w:r>
      <w:bookmarkEnd w:id="31"/>
      <w:bookmarkEnd w:id="32"/>
    </w:p>
    <w:p w14:paraId="4F234379" w14:textId="0C7AD5E1" w:rsidR="0007744A" w:rsidRPr="0007744A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программы, с</w:t>
      </w:r>
      <w:r w:rsidR="0064550C">
        <w:rPr>
          <w:sz w:val="28"/>
          <w:szCs w:val="28"/>
        </w:rPr>
        <w:t xml:space="preserve"> устройства ввода</w:t>
      </w:r>
      <w:r>
        <w:rPr>
          <w:sz w:val="28"/>
          <w:szCs w:val="28"/>
        </w:rPr>
        <w:t xml:space="preserve"> должн</w:t>
      </w:r>
      <w:r w:rsidR="0064550C">
        <w:rPr>
          <w:sz w:val="28"/>
          <w:szCs w:val="28"/>
        </w:rPr>
        <w:t>ы</w:t>
      </w:r>
      <w:r>
        <w:rPr>
          <w:sz w:val="28"/>
          <w:szCs w:val="28"/>
        </w:rPr>
        <w:t xml:space="preserve"> поступать</w:t>
      </w:r>
      <w:r w:rsidR="0007744A">
        <w:rPr>
          <w:sz w:val="28"/>
          <w:szCs w:val="28"/>
        </w:rPr>
        <w:t xml:space="preserve"> числа</w:t>
      </w:r>
      <w:r w:rsidR="0007744A" w:rsidRPr="0007744A">
        <w:rPr>
          <w:sz w:val="28"/>
          <w:szCs w:val="28"/>
        </w:rPr>
        <w:t>:</w:t>
      </w:r>
    </w:p>
    <w:p w14:paraId="18C41C36" w14:textId="12FF082B" w:rsidR="00894CE9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</w:t>
      </w:r>
      <w:r w:rsidR="00B62531">
        <w:rPr>
          <w:sz w:val="28"/>
          <w:szCs w:val="28"/>
        </w:rPr>
        <w:t>выборки</w:t>
      </w:r>
      <w:r>
        <w:rPr>
          <w:sz w:val="28"/>
          <w:szCs w:val="28"/>
          <w:lang w:val="en-US"/>
        </w:rPr>
        <w:t>;</w:t>
      </w:r>
    </w:p>
    <w:p w14:paraId="5B45EB54" w14:textId="5CE91197" w:rsidR="0007744A" w:rsidRPr="00B62531" w:rsidRDefault="000D6DD3" w:rsidP="00954A8C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выборка</w:t>
      </w:r>
      <w:r w:rsidR="0007744A">
        <w:rPr>
          <w:sz w:val="28"/>
          <w:szCs w:val="28"/>
          <w:lang w:val="en-US"/>
        </w:rPr>
        <w:t>;</w:t>
      </w:r>
    </w:p>
    <w:p w14:paraId="7454C1FE" w14:textId="77777777" w:rsidR="00B62531" w:rsidRPr="00B62531" w:rsidRDefault="00B62531" w:rsidP="00B62531">
      <w:pPr>
        <w:spacing w:line="360" w:lineRule="auto"/>
        <w:jc w:val="both"/>
        <w:rPr>
          <w:sz w:val="28"/>
          <w:szCs w:val="28"/>
        </w:rPr>
      </w:pPr>
    </w:p>
    <w:p w14:paraId="367B064E" w14:textId="77777777"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3" w:name="_4_1_3__Требования_к"/>
      <w:bookmarkStart w:id="34" w:name="_Toc52143416"/>
      <w:bookmarkStart w:id="35" w:name="_Toc52200987"/>
      <w:bookmarkEnd w:id="33"/>
      <w:r w:rsidRPr="00E22976">
        <w:rPr>
          <w:sz w:val="32"/>
          <w:szCs w:val="32"/>
        </w:rPr>
        <w:t>Требования к организации выходных данных</w:t>
      </w:r>
      <w:bookmarkEnd w:id="34"/>
      <w:bookmarkEnd w:id="35"/>
    </w:p>
    <w:p w14:paraId="298B3E86" w14:textId="572C44FD" w:rsidR="00894CE9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данных должен производиться на монитор </w:t>
      </w:r>
      <w:r w:rsidR="0007744A">
        <w:rPr>
          <w:sz w:val="28"/>
          <w:szCs w:val="28"/>
        </w:rPr>
        <w:t>ПК</w:t>
      </w:r>
      <w:r>
        <w:rPr>
          <w:sz w:val="28"/>
          <w:szCs w:val="28"/>
        </w:rPr>
        <w:t>.</w:t>
      </w:r>
    </w:p>
    <w:p w14:paraId="585F9306" w14:textId="77777777" w:rsidR="00954A8C" w:rsidRPr="00AA72A0" w:rsidRDefault="00954A8C" w:rsidP="00954A8C">
      <w:pPr>
        <w:spacing w:line="360" w:lineRule="auto"/>
        <w:jc w:val="both"/>
        <w:rPr>
          <w:sz w:val="28"/>
          <w:szCs w:val="28"/>
        </w:rPr>
      </w:pPr>
    </w:p>
    <w:p w14:paraId="5DEA683B" w14:textId="77777777"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6" w:name="_4_1_4__Требования_к"/>
      <w:bookmarkStart w:id="37" w:name="_Toc52143417"/>
      <w:bookmarkStart w:id="38" w:name="_Toc52200988"/>
      <w:bookmarkEnd w:id="36"/>
      <w:r w:rsidRPr="00E22976">
        <w:rPr>
          <w:sz w:val="32"/>
          <w:szCs w:val="32"/>
        </w:rPr>
        <w:t>Требования к временным характеристикам</w:t>
      </w:r>
      <w:bookmarkEnd w:id="37"/>
      <w:bookmarkEnd w:id="38"/>
    </w:p>
    <w:p w14:paraId="04AD7934" w14:textId="57AF3B9A"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Требования к временным характеристикам программы не предъявляются.</w:t>
      </w:r>
    </w:p>
    <w:p w14:paraId="12DEA38E" w14:textId="19538D9D" w:rsidR="00894CE9" w:rsidRPr="00954A8C" w:rsidRDefault="00894CE9" w:rsidP="00D06874">
      <w:pPr>
        <w:pStyle w:val="2"/>
        <w:numPr>
          <w:ilvl w:val="1"/>
          <w:numId w:val="4"/>
        </w:numPr>
        <w:spacing w:line="480" w:lineRule="auto"/>
        <w:ind w:left="578" w:hanging="578"/>
        <w:jc w:val="left"/>
        <w:rPr>
          <w:b/>
          <w:bCs/>
        </w:rPr>
      </w:pPr>
      <w:bookmarkStart w:id="39" w:name="_Toc52143418"/>
      <w:bookmarkStart w:id="40" w:name="_Toc52200989"/>
      <w:r>
        <w:rPr>
          <w:b/>
          <w:bCs/>
        </w:rPr>
        <w:t>Требования к надежности</w:t>
      </w:r>
      <w:bookmarkEnd w:id="39"/>
      <w:bookmarkEnd w:id="40"/>
    </w:p>
    <w:p w14:paraId="02353FC7" w14:textId="1BE8E227" w:rsidR="00D06874" w:rsidRPr="00D06874" w:rsidRDefault="00894CE9" w:rsidP="00954A8C">
      <w:pPr>
        <w:pStyle w:val="3"/>
        <w:numPr>
          <w:ilvl w:val="2"/>
          <w:numId w:val="5"/>
        </w:numPr>
        <w:spacing w:line="360" w:lineRule="auto"/>
        <w:ind w:left="0" w:firstLine="709"/>
        <w:jc w:val="left"/>
        <w:rPr>
          <w:color w:val="000000"/>
          <w:sz w:val="32"/>
          <w:szCs w:val="32"/>
        </w:rPr>
      </w:pPr>
      <w:bookmarkStart w:id="41" w:name="_Toc52143419"/>
      <w:bookmarkStart w:id="42" w:name="_Toc52200990"/>
      <w:r w:rsidRPr="00E22976">
        <w:rPr>
          <w:color w:val="000000"/>
          <w:spacing w:val="1"/>
          <w:sz w:val="32"/>
          <w:szCs w:val="32"/>
        </w:rPr>
        <w:t>Требования к обеспечению надежного (устойчивого)</w:t>
      </w:r>
      <w:r w:rsidR="00954A8C">
        <w:rPr>
          <w:color w:val="000000"/>
          <w:spacing w:val="1"/>
          <w:sz w:val="32"/>
          <w:szCs w:val="32"/>
        </w:rPr>
        <w:t xml:space="preserve"> </w:t>
      </w:r>
      <w:r w:rsidRPr="00E22976">
        <w:rPr>
          <w:color w:val="000000"/>
          <w:sz w:val="32"/>
          <w:szCs w:val="32"/>
        </w:rPr>
        <w:t>функционирования программы</w:t>
      </w:r>
      <w:bookmarkEnd w:id="41"/>
      <w:bookmarkEnd w:id="42"/>
    </w:p>
    <w:p w14:paraId="4FDC69D1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55D45D6E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организацией бесперебойного питания технических средств;</w:t>
      </w:r>
    </w:p>
    <w:p w14:paraId="4F112205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F530A95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требований ГОСТ 51188- 98. Защита информации. Испытания программных средств на наличие компьютерных вирусов;</w:t>
      </w:r>
    </w:p>
    <w:p w14:paraId="4E5B7653" w14:textId="1FEE2BF3" w:rsidR="00894CE9" w:rsidRDefault="00894CE9" w:rsidP="00954A8C">
      <w:pPr>
        <w:spacing w:line="360" w:lineRule="auto"/>
        <w:ind w:firstLine="709"/>
      </w:pPr>
      <w:r>
        <w:rPr>
          <w:sz w:val="28"/>
          <w:szCs w:val="28"/>
        </w:rPr>
        <w:t>4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 w14:paraId="25D71BEE" w14:textId="0F18C659" w:rsidR="00894CE9" w:rsidRDefault="00894CE9" w:rsidP="00D06874">
      <w:pPr>
        <w:spacing w:line="480" w:lineRule="auto"/>
      </w:pPr>
    </w:p>
    <w:p w14:paraId="5682E0E8" w14:textId="77777777"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5"/>
        </w:rPr>
      </w:pPr>
      <w:bookmarkStart w:id="43" w:name="_Toc52143420"/>
      <w:bookmarkStart w:id="44" w:name="_Toc52200991"/>
      <w:r>
        <w:rPr>
          <w:color w:val="000000"/>
          <w:spacing w:val="5"/>
        </w:rPr>
        <w:t>Время восстановления после отказа</w:t>
      </w:r>
      <w:bookmarkEnd w:id="43"/>
      <w:bookmarkEnd w:id="44"/>
    </w:p>
    <w:p w14:paraId="75FB02EA" w14:textId="197D8EC9" w:rsidR="0064550C" w:rsidRPr="00CB54AB" w:rsidRDefault="00DB6C7B" w:rsidP="00DB6C7B">
      <w:pPr>
        <w:spacing w:line="360" w:lineRule="auto"/>
        <w:ind w:firstLine="709"/>
        <w:rPr>
          <w:color w:val="000000"/>
          <w:sz w:val="28"/>
          <w:szCs w:val="28"/>
        </w:rPr>
      </w:pPr>
      <w:r w:rsidRPr="00CB54AB">
        <w:rPr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программы.</w:t>
      </w:r>
    </w:p>
    <w:p w14:paraId="13376378" w14:textId="77777777" w:rsidR="00DB6C7B" w:rsidRPr="0064550C" w:rsidRDefault="00DB6C7B" w:rsidP="00DB6C7B">
      <w:pPr>
        <w:spacing w:line="360" w:lineRule="auto"/>
      </w:pPr>
    </w:p>
    <w:p w14:paraId="39ABB4A8" w14:textId="77777777"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1"/>
        </w:rPr>
      </w:pPr>
      <w:bookmarkStart w:id="45" w:name="_Toc52143421"/>
      <w:bookmarkStart w:id="46" w:name="_Toc52200992"/>
      <w:r>
        <w:rPr>
          <w:color w:val="000000"/>
          <w:spacing w:val="1"/>
        </w:rPr>
        <w:t>Отказы из-за некорректных действий оператора</w:t>
      </w:r>
      <w:bookmarkEnd w:id="45"/>
      <w:bookmarkEnd w:id="46"/>
    </w:p>
    <w:p w14:paraId="754336EC" w14:textId="19A2F2C6" w:rsidR="0064550C" w:rsidRDefault="00DB6C7B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DB6C7B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1B484789" w14:textId="77777777" w:rsidR="00DB6C7B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21935633" w14:textId="3ECF87A6" w:rsidR="00D06874" w:rsidRPr="00DB6C7B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47" w:name="_Toc52143422"/>
      <w:bookmarkStart w:id="48" w:name="_Toc52200993"/>
      <w:r w:rsidRPr="00460FC2">
        <w:rPr>
          <w:b/>
          <w:bCs/>
        </w:rPr>
        <w:t>Условия эксплуатации</w:t>
      </w:r>
      <w:bookmarkEnd w:id="47"/>
      <w:bookmarkEnd w:id="48"/>
    </w:p>
    <w:p w14:paraId="2C5EA1C5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z w:val="32"/>
          <w:szCs w:val="32"/>
        </w:rPr>
      </w:pPr>
      <w:bookmarkStart w:id="49" w:name="_Toc52143423"/>
      <w:bookmarkStart w:id="50" w:name="_Toc52200994"/>
      <w:r w:rsidRPr="00460FC2">
        <w:rPr>
          <w:color w:val="000000"/>
          <w:sz w:val="32"/>
          <w:szCs w:val="32"/>
        </w:rPr>
        <w:t>Климатические условия эксплуатации</w:t>
      </w:r>
      <w:bookmarkEnd w:id="49"/>
      <w:bookmarkEnd w:id="50"/>
    </w:p>
    <w:p w14:paraId="11C5017F" w14:textId="294047CB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460FC2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20EF6BD" w14:textId="77777777" w:rsidR="00DB6C7B" w:rsidRPr="00460FC2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4DD72174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51" w:name="_Toc52143424"/>
      <w:bookmarkStart w:id="52" w:name="_Toc52200995"/>
      <w:r w:rsidRPr="00460FC2">
        <w:rPr>
          <w:color w:val="000000"/>
          <w:spacing w:val="2"/>
          <w:sz w:val="32"/>
          <w:szCs w:val="32"/>
        </w:rPr>
        <w:lastRenderedPageBreak/>
        <w:t>Требования к видам обслуживания</w:t>
      </w:r>
      <w:bookmarkEnd w:id="51"/>
      <w:bookmarkEnd w:id="52"/>
    </w:p>
    <w:p w14:paraId="512B4172" w14:textId="2A9576E7" w:rsidR="0064550C" w:rsidRDefault="00894CE9" w:rsidP="00DB6C7B">
      <w:pPr>
        <w:spacing w:line="360" w:lineRule="auto"/>
        <w:ind w:firstLine="697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См. Требования к обеспечению надежного (устойчиво</w:t>
      </w:r>
      <w:r>
        <w:rPr>
          <w:sz w:val="28"/>
          <w:szCs w:val="28"/>
        </w:rPr>
        <w:t>го) функционирования программы.</w:t>
      </w:r>
    </w:p>
    <w:p w14:paraId="42FF3F81" w14:textId="77777777" w:rsidR="00DB6C7B" w:rsidRDefault="00DB6C7B" w:rsidP="00DB6C7B">
      <w:pPr>
        <w:spacing w:line="360" w:lineRule="auto"/>
        <w:ind w:firstLine="697"/>
        <w:jc w:val="both"/>
        <w:rPr>
          <w:sz w:val="28"/>
          <w:szCs w:val="28"/>
        </w:rPr>
      </w:pPr>
    </w:p>
    <w:p w14:paraId="6019D76A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53" w:name="_Toc52143425"/>
      <w:bookmarkStart w:id="54" w:name="_Toc52200996"/>
      <w:r w:rsidRPr="00460FC2">
        <w:rPr>
          <w:color w:val="000000"/>
          <w:spacing w:val="2"/>
          <w:sz w:val="32"/>
          <w:szCs w:val="32"/>
        </w:rPr>
        <w:t>Требования к численности и квалификации персонала</w:t>
      </w:r>
      <w:bookmarkEnd w:id="53"/>
      <w:bookmarkEnd w:id="54"/>
    </w:p>
    <w:p w14:paraId="5A69E150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2AF591CE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Системный программист должен иметь минимум среднее техническое образование.</w:t>
      </w:r>
    </w:p>
    <w:p w14:paraId="29E75A36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В перечень задач, выполняемых системным программистом, должны входить:</w:t>
      </w:r>
    </w:p>
    <w:p w14:paraId="2B7CA34F" w14:textId="77777777" w:rsidR="00894CE9" w:rsidRPr="00D90777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задача поддержания работоспособности технических средств;</w:t>
      </w:r>
    </w:p>
    <w:p w14:paraId="6791D16F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3E26347B" w14:textId="0229762A" w:rsidR="00894CE9" w:rsidRPr="00DB6C7B" w:rsidRDefault="00894CE9" w:rsidP="00DB6C7B">
      <w:pPr>
        <w:tabs>
          <w:tab w:val="left" w:pos="680"/>
        </w:tabs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3</w:t>
      </w:r>
      <w:r w:rsidRPr="00CC1E21">
        <w:rPr>
          <w:sz w:val="28"/>
          <w:szCs w:val="28"/>
        </w:rPr>
        <w:t>)</w:t>
      </w:r>
      <w:r w:rsidRPr="00CC1E21">
        <w:rPr>
          <w:sz w:val="22"/>
          <w:szCs w:val="22"/>
        </w:rPr>
        <w:tab/>
      </w:r>
      <w:r w:rsidRPr="00CC1E21">
        <w:rPr>
          <w:sz w:val="28"/>
          <w:szCs w:val="28"/>
        </w:rPr>
        <w:t>задача установки (инсталляции) программы.</w:t>
      </w:r>
    </w:p>
    <w:p w14:paraId="5AB8257A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582AE82" w14:textId="5FAC037B" w:rsidR="0064550C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650E7D91" w14:textId="77777777" w:rsidR="00DB6C7B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3F4B7D69" w14:textId="188C2B36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55" w:name="_Toc52143426"/>
      <w:bookmarkStart w:id="56" w:name="_Toc52200997"/>
      <w:r>
        <w:rPr>
          <w:b/>
          <w:bCs/>
        </w:rPr>
        <w:t>Требования к составу и параметрам технических средств</w:t>
      </w:r>
      <w:bookmarkEnd w:id="55"/>
      <w:bookmarkEnd w:id="56"/>
    </w:p>
    <w:p w14:paraId="63FBB2D0" w14:textId="788AA714" w:rsidR="00894CE9" w:rsidRDefault="00DB6C7B" w:rsidP="00DB6C7B">
      <w:pPr>
        <w:tabs>
          <w:tab w:val="left" w:pos="820"/>
        </w:tabs>
        <w:spacing w:line="360" w:lineRule="auto"/>
        <w:ind w:firstLine="822"/>
        <w:jc w:val="both"/>
        <w:rPr>
          <w:sz w:val="28"/>
          <w:szCs w:val="28"/>
        </w:rPr>
      </w:pPr>
      <w:r w:rsidRPr="00DB6C7B">
        <w:rPr>
          <w:sz w:val="28"/>
          <w:szCs w:val="28"/>
        </w:rPr>
        <w:t>В состав технических средств должен входить персональный компьютер с установленной на нем локализованной версией любой операционной системой.</w:t>
      </w:r>
    </w:p>
    <w:p w14:paraId="7A38B10F" w14:textId="77777777" w:rsidR="00DB6C7B" w:rsidRPr="0097519B" w:rsidRDefault="00DB6C7B" w:rsidP="00DB6C7B">
      <w:pPr>
        <w:tabs>
          <w:tab w:val="left" w:pos="820"/>
        </w:tabs>
        <w:spacing w:line="360" w:lineRule="auto"/>
        <w:jc w:val="both"/>
        <w:rPr>
          <w:sz w:val="28"/>
          <w:szCs w:val="28"/>
        </w:rPr>
      </w:pPr>
    </w:p>
    <w:p w14:paraId="4A07AFA0" w14:textId="77777777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57" w:name="_Toc119204126"/>
      <w:bookmarkStart w:id="58" w:name="_Toc119204127"/>
      <w:bookmarkStart w:id="59" w:name="_Toc52143427"/>
      <w:bookmarkStart w:id="60" w:name="_Toc52200998"/>
      <w:bookmarkEnd w:id="57"/>
      <w:bookmarkEnd w:id="58"/>
      <w:r>
        <w:rPr>
          <w:b/>
          <w:bCs/>
        </w:rPr>
        <w:t>Требования к информационной и программной совместимости</w:t>
      </w:r>
      <w:bookmarkEnd w:id="59"/>
      <w:bookmarkEnd w:id="60"/>
    </w:p>
    <w:p w14:paraId="23E973B4" w14:textId="77777777" w:rsidR="00894CE9" w:rsidRPr="00385CF7" w:rsidRDefault="00894CE9" w:rsidP="00D06874">
      <w:pPr>
        <w:spacing w:line="480" w:lineRule="auto"/>
      </w:pPr>
    </w:p>
    <w:p w14:paraId="4E088D6B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-9"/>
          <w:sz w:val="30"/>
          <w:szCs w:val="30"/>
        </w:rPr>
      </w:pPr>
      <w:bookmarkStart w:id="61" w:name="_Toc52143428"/>
      <w:bookmarkStart w:id="62" w:name="_Toc52200999"/>
      <w:r w:rsidRPr="00385CF7">
        <w:rPr>
          <w:color w:val="000000"/>
          <w:spacing w:val="-9"/>
          <w:sz w:val="30"/>
          <w:szCs w:val="30"/>
        </w:rPr>
        <w:lastRenderedPageBreak/>
        <w:t>Требования к информационным структурам и методам решения</w:t>
      </w:r>
      <w:bookmarkEnd w:id="61"/>
      <w:bookmarkEnd w:id="62"/>
    </w:p>
    <w:p w14:paraId="39261139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Требования к информационным структурам на входе и выходе, а также к методам решения не предъявляются.</w:t>
      </w:r>
    </w:p>
    <w:p w14:paraId="046F78E6" w14:textId="77777777"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</w:p>
    <w:p w14:paraId="437DC414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0"/>
          <w:szCs w:val="30"/>
        </w:rPr>
      </w:pPr>
      <w:bookmarkStart w:id="63" w:name="_Toc52143429"/>
      <w:bookmarkStart w:id="64" w:name="_Toc52201000"/>
      <w:r w:rsidRPr="00385CF7">
        <w:rPr>
          <w:color w:val="000000"/>
          <w:spacing w:val="1"/>
          <w:sz w:val="30"/>
          <w:szCs w:val="30"/>
        </w:rPr>
        <w:t>Требования к исходным кодам и языкам программирования</w:t>
      </w:r>
      <w:bookmarkEnd w:id="63"/>
      <w:bookmarkEnd w:id="64"/>
    </w:p>
    <w:p w14:paraId="4AD819C4" w14:textId="599F2AB6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 xml:space="preserve">Исходные коды программы должны быть реализованы на языке </w:t>
      </w:r>
      <w:r w:rsidR="009123BC">
        <w:rPr>
          <w:sz w:val="28"/>
          <w:szCs w:val="28"/>
          <w:lang w:val="en-US"/>
        </w:rPr>
        <w:t>C</w:t>
      </w:r>
      <w:r w:rsidRPr="00FF0998">
        <w:rPr>
          <w:sz w:val="28"/>
          <w:szCs w:val="28"/>
        </w:rPr>
        <w:t>. В качестве интегрированной среды разработки программы должна быть ис</w:t>
      </w:r>
      <w:r>
        <w:rPr>
          <w:sz w:val="28"/>
          <w:szCs w:val="28"/>
        </w:rPr>
        <w:t xml:space="preserve">пользована </w:t>
      </w:r>
      <w:r w:rsidR="00E70100">
        <w:rPr>
          <w:sz w:val="28"/>
          <w:szCs w:val="28"/>
        </w:rPr>
        <w:t>любая среда, поддерживаемая данный язык.</w:t>
      </w:r>
    </w:p>
    <w:p w14:paraId="5F61609F" w14:textId="77777777" w:rsidR="00894CE9" w:rsidRPr="00A911B5" w:rsidRDefault="00894CE9" w:rsidP="00D06874">
      <w:pPr>
        <w:spacing w:line="480" w:lineRule="auto"/>
        <w:jc w:val="both"/>
        <w:rPr>
          <w:spacing w:val="-3"/>
        </w:rPr>
      </w:pPr>
    </w:p>
    <w:p w14:paraId="35C4AD99" w14:textId="77777777" w:rsidR="00894CE9" w:rsidRPr="00385CF7" w:rsidRDefault="00894CE9" w:rsidP="00DB6C7B">
      <w:pPr>
        <w:pStyle w:val="3"/>
        <w:numPr>
          <w:ilvl w:val="2"/>
          <w:numId w:val="7"/>
        </w:numPr>
        <w:spacing w:line="360" w:lineRule="auto"/>
        <w:ind w:left="0" w:firstLine="697"/>
        <w:jc w:val="left"/>
        <w:rPr>
          <w:color w:val="000000"/>
          <w:spacing w:val="3"/>
          <w:sz w:val="32"/>
          <w:szCs w:val="32"/>
        </w:rPr>
      </w:pPr>
      <w:bookmarkStart w:id="65" w:name="_Toc52143430"/>
      <w:bookmarkStart w:id="66" w:name="_Toc52201001"/>
      <w:r w:rsidRPr="00385CF7">
        <w:rPr>
          <w:color w:val="000000"/>
          <w:spacing w:val="3"/>
          <w:sz w:val="32"/>
          <w:szCs w:val="32"/>
        </w:rPr>
        <w:t>Требования к программным средствам, используемым программой</w:t>
      </w:r>
      <w:bookmarkEnd w:id="65"/>
      <w:bookmarkEnd w:id="66"/>
    </w:p>
    <w:p w14:paraId="55448765" w14:textId="4922BBFD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Системные программные средства, используемые программой, должны быть представлены локализованн</w:t>
      </w:r>
      <w:r w:rsidR="00BD0B70">
        <w:rPr>
          <w:sz w:val="28"/>
          <w:szCs w:val="28"/>
        </w:rPr>
        <w:t>ой версией любой операционной системы</w:t>
      </w:r>
      <w:r w:rsidRPr="00FF0998">
        <w:rPr>
          <w:sz w:val="28"/>
          <w:szCs w:val="28"/>
        </w:rPr>
        <w:t>.</w:t>
      </w:r>
    </w:p>
    <w:p w14:paraId="5492A8B5" w14:textId="77777777" w:rsidR="00DB6C7B" w:rsidRPr="00FF0998" w:rsidRDefault="00DB6C7B" w:rsidP="00DB6C7B">
      <w:pPr>
        <w:spacing w:line="360" w:lineRule="auto"/>
        <w:ind w:firstLine="709"/>
        <w:jc w:val="both"/>
        <w:rPr>
          <w:sz w:val="28"/>
          <w:szCs w:val="28"/>
        </w:rPr>
      </w:pPr>
    </w:p>
    <w:p w14:paraId="194C19FD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2"/>
          <w:szCs w:val="32"/>
        </w:rPr>
      </w:pPr>
      <w:bookmarkStart w:id="67" w:name="_Toc52143431"/>
      <w:bookmarkStart w:id="68" w:name="_Toc52201002"/>
      <w:r w:rsidRPr="00385CF7">
        <w:rPr>
          <w:color w:val="000000"/>
          <w:spacing w:val="1"/>
          <w:sz w:val="32"/>
          <w:szCs w:val="32"/>
        </w:rPr>
        <w:t>Требования к защите информации и программ</w:t>
      </w:r>
      <w:bookmarkEnd w:id="67"/>
      <w:bookmarkEnd w:id="68"/>
    </w:p>
    <w:p w14:paraId="178DBDA1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Требования к защите информации и программ не предъявляются.</w:t>
      </w:r>
    </w:p>
    <w:p w14:paraId="33B07E3D" w14:textId="77777777" w:rsidR="00894CE9" w:rsidRPr="00A911B5" w:rsidRDefault="00894CE9" w:rsidP="00D06874">
      <w:pPr>
        <w:spacing w:line="480" w:lineRule="auto"/>
        <w:jc w:val="both"/>
      </w:pPr>
    </w:p>
    <w:p w14:paraId="14E7BF35" w14:textId="77777777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69" w:name="_Toc52143432"/>
      <w:bookmarkStart w:id="70" w:name="_Toc52201003"/>
      <w:r>
        <w:rPr>
          <w:b/>
          <w:bCs/>
        </w:rPr>
        <w:t>Специальные требования</w:t>
      </w:r>
      <w:bookmarkEnd w:id="69"/>
      <w:bookmarkEnd w:id="70"/>
    </w:p>
    <w:p w14:paraId="05E6F7E0" w14:textId="2ADF05A7" w:rsidR="00DB6C7B" w:rsidRPr="00DB6C7B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64550C">
        <w:rPr>
          <w:sz w:val="28"/>
          <w:szCs w:val="28"/>
        </w:rPr>
        <w:t>Специальные требования к программе не предъявляются.</w:t>
      </w:r>
      <w:bookmarkStart w:id="71" w:name="_Toc119204133"/>
      <w:bookmarkEnd w:id="71"/>
      <w:r w:rsidR="00DB6C7B">
        <w:br w:type="page"/>
      </w:r>
    </w:p>
    <w:p w14:paraId="49317B15" w14:textId="4F1F0B57" w:rsidR="00894CE9" w:rsidRPr="00DB6C7B" w:rsidRDefault="00894CE9" w:rsidP="00D06874">
      <w:pPr>
        <w:pStyle w:val="1"/>
        <w:spacing w:line="480" w:lineRule="auto"/>
        <w:ind w:left="0" w:hanging="6"/>
        <w:rPr>
          <w:caps/>
        </w:rPr>
      </w:pPr>
      <w:bookmarkStart w:id="72" w:name="_Toc52143433"/>
      <w:bookmarkStart w:id="73" w:name="_Toc52201004"/>
      <w:bookmarkStart w:id="74" w:name="_GoBack"/>
      <w:bookmarkEnd w:id="74"/>
      <w:r>
        <w:rPr>
          <w:caps/>
        </w:rPr>
        <w:lastRenderedPageBreak/>
        <w:t>Требования к программной документации</w:t>
      </w:r>
      <w:bookmarkEnd w:id="72"/>
      <w:bookmarkEnd w:id="73"/>
    </w:p>
    <w:p w14:paraId="0A4BAEFF" w14:textId="77777777"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75" w:name="_Toc52143434"/>
      <w:bookmarkStart w:id="76" w:name="_Toc52201005"/>
      <w:r>
        <w:rPr>
          <w:b/>
          <w:bCs/>
        </w:rPr>
        <w:t>Предварительный состав программной документации</w:t>
      </w:r>
      <w:bookmarkEnd w:id="75"/>
      <w:bookmarkEnd w:id="76"/>
    </w:p>
    <w:p w14:paraId="1485225D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Состав программной документации должен включать в себя:</w:t>
      </w:r>
    </w:p>
    <w:p w14:paraId="52840654" w14:textId="77777777" w:rsidR="00894CE9" w:rsidRPr="00FF0998" w:rsidRDefault="00894CE9" w:rsidP="00DB6C7B">
      <w:pPr>
        <w:numPr>
          <w:ilvl w:val="0"/>
          <w:numId w:val="14"/>
        </w:numPr>
        <w:spacing w:line="36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техническое задание;</w:t>
      </w:r>
      <w:bookmarkStart w:id="77" w:name="page12"/>
      <w:bookmarkEnd w:id="77"/>
    </w:p>
    <w:p w14:paraId="2DF3955D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спецификация;</w:t>
      </w:r>
    </w:p>
    <w:p w14:paraId="74B5EA3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текст программы;</w:t>
      </w:r>
    </w:p>
    <w:p w14:paraId="01E86E73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описание программы;</w:t>
      </w:r>
    </w:p>
    <w:p w14:paraId="4CE1D31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программу и методики испытаний;</w:t>
      </w:r>
    </w:p>
    <w:p w14:paraId="0E6D1F96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пояснительная записка;</w:t>
      </w:r>
    </w:p>
    <w:p w14:paraId="0B618760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ведомость эксплуатационных документов;</w:t>
      </w:r>
    </w:p>
    <w:p w14:paraId="37932519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формуляр;</w:t>
      </w:r>
    </w:p>
    <w:p w14:paraId="230304E7" w14:textId="77777777" w:rsidR="00894CE9" w:rsidRPr="00FF0998" w:rsidRDefault="00EB7232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94CE9" w:rsidRPr="00FF0998">
        <w:rPr>
          <w:sz w:val="28"/>
          <w:szCs w:val="28"/>
        </w:rPr>
        <w:t>писание применения;</w:t>
      </w:r>
    </w:p>
    <w:p w14:paraId="45DFDD12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системного программиста;</w:t>
      </w:r>
    </w:p>
    <w:p w14:paraId="3830DC7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программиста;</w:t>
      </w:r>
    </w:p>
    <w:p w14:paraId="4587CFA0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руководство оператора;</w:t>
      </w:r>
    </w:p>
    <w:p w14:paraId="0634FEA7" w14:textId="77777777" w:rsidR="00894CE9" w:rsidRDefault="00894CE9" w:rsidP="00D06874">
      <w:pPr>
        <w:spacing w:line="480" w:lineRule="auto"/>
      </w:pPr>
    </w:p>
    <w:p w14:paraId="3A19F1C2" w14:textId="77777777"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78" w:name="_Toc52143435"/>
      <w:bookmarkStart w:id="79" w:name="_Toc52201006"/>
      <w:r>
        <w:rPr>
          <w:b/>
          <w:bCs/>
        </w:rPr>
        <w:t>Специальные требования к программной документации</w:t>
      </w:r>
      <w:bookmarkEnd w:id="78"/>
      <w:bookmarkEnd w:id="79"/>
    </w:p>
    <w:p w14:paraId="105C75F2" w14:textId="232D8B04" w:rsidR="00DB6C7B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253ACFFA" w14:textId="77777777" w:rsidR="00DB6C7B" w:rsidRDefault="00DB6C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9CF345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</w:p>
    <w:p w14:paraId="3823FE34" w14:textId="254BBAB3" w:rsidR="00894CE9" w:rsidRPr="00DB6C7B" w:rsidRDefault="00894CE9" w:rsidP="00D06874">
      <w:pPr>
        <w:pStyle w:val="1"/>
        <w:tabs>
          <w:tab w:val="clear" w:pos="5727"/>
        </w:tabs>
        <w:spacing w:line="480" w:lineRule="auto"/>
        <w:ind w:left="0" w:hanging="6"/>
        <w:rPr>
          <w:caps/>
        </w:rPr>
      </w:pPr>
      <w:bookmarkStart w:id="80" w:name="_Toc52143436"/>
      <w:bookmarkStart w:id="81" w:name="_Toc52201007"/>
      <w:r>
        <w:rPr>
          <w:caps/>
        </w:rPr>
        <w:t>Технико-экономические показатели</w:t>
      </w:r>
      <w:bookmarkEnd w:id="80"/>
      <w:bookmarkEnd w:id="81"/>
    </w:p>
    <w:p w14:paraId="57DBEA47" w14:textId="77777777"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firstLine="0"/>
        <w:jc w:val="left"/>
        <w:rPr>
          <w:b/>
          <w:bCs/>
        </w:rPr>
      </w:pPr>
      <w:bookmarkStart w:id="82" w:name="_Toc52143437"/>
      <w:bookmarkStart w:id="83" w:name="_Toc52201008"/>
      <w:r>
        <w:rPr>
          <w:b/>
          <w:bCs/>
        </w:rPr>
        <w:t>Ориентировочная экономическая эффективность</w:t>
      </w:r>
      <w:bookmarkEnd w:id="82"/>
      <w:bookmarkEnd w:id="83"/>
    </w:p>
    <w:p w14:paraId="2AB79A62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Ориентировочная экономическая эффективность не рассчитываются.</w:t>
      </w:r>
    </w:p>
    <w:p w14:paraId="60AA6D5A" w14:textId="77777777" w:rsidR="00894CE9" w:rsidRDefault="00894CE9" w:rsidP="00E70100">
      <w:pPr>
        <w:spacing w:line="480" w:lineRule="auto"/>
        <w:ind w:firstLine="709"/>
      </w:pPr>
    </w:p>
    <w:p w14:paraId="0532080A" w14:textId="77777777" w:rsidR="00894CE9" w:rsidRDefault="00894CE9" w:rsidP="00154063">
      <w:pPr>
        <w:pStyle w:val="2"/>
        <w:numPr>
          <w:ilvl w:val="1"/>
          <w:numId w:val="9"/>
        </w:numPr>
        <w:tabs>
          <w:tab w:val="clear" w:pos="5727"/>
        </w:tabs>
        <w:spacing w:line="480" w:lineRule="auto"/>
        <w:ind w:left="0" w:hanging="9"/>
        <w:jc w:val="left"/>
        <w:rPr>
          <w:b/>
          <w:bCs/>
        </w:rPr>
      </w:pPr>
      <w:bookmarkStart w:id="84" w:name="_Toc52143438"/>
      <w:bookmarkStart w:id="85" w:name="_Toc52201009"/>
      <w:r>
        <w:rPr>
          <w:b/>
          <w:bCs/>
        </w:rPr>
        <w:t>Предполагаемая годовая потребность</w:t>
      </w:r>
      <w:bookmarkEnd w:id="84"/>
      <w:bookmarkEnd w:id="85"/>
    </w:p>
    <w:p w14:paraId="6B6B2226" w14:textId="6A7055C8" w:rsidR="00894CE9" w:rsidRPr="00864984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864984">
        <w:rPr>
          <w:sz w:val="28"/>
          <w:szCs w:val="28"/>
        </w:rPr>
        <w:t xml:space="preserve">Предполагаемое число использования программы в год – </w:t>
      </w:r>
      <w:r>
        <w:rPr>
          <w:sz w:val="28"/>
          <w:szCs w:val="28"/>
        </w:rPr>
        <w:t>периодическая работа программы, на разных рабочих местах.</w:t>
      </w:r>
    </w:p>
    <w:p w14:paraId="080A06B1" w14:textId="77777777" w:rsidR="00894CE9" w:rsidRDefault="00894CE9" w:rsidP="00D06874">
      <w:pPr>
        <w:spacing w:line="480" w:lineRule="auto"/>
        <w:jc w:val="both"/>
      </w:pPr>
    </w:p>
    <w:p w14:paraId="03AF6396" w14:textId="77777777"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hanging="9"/>
        <w:jc w:val="left"/>
        <w:rPr>
          <w:b/>
          <w:bCs/>
        </w:rPr>
      </w:pPr>
      <w:bookmarkStart w:id="86" w:name="_Toc52143439"/>
      <w:bookmarkStart w:id="87" w:name="_Toc52201010"/>
      <w:r>
        <w:rPr>
          <w:b/>
          <w:bCs/>
        </w:rPr>
        <w:t>Экономические преимущества разработки</w:t>
      </w:r>
      <w:bookmarkEnd w:id="86"/>
      <w:bookmarkEnd w:id="87"/>
    </w:p>
    <w:p w14:paraId="7A8C1634" w14:textId="77777777" w:rsidR="00894CE9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Экономические преимущества разработки не рассчитываются.</w:t>
      </w:r>
    </w:p>
    <w:p w14:paraId="16012F36" w14:textId="0F075520" w:rsidR="001F0FC7" w:rsidRDefault="00894CE9" w:rsidP="00D06874">
      <w:pPr>
        <w:spacing w:line="480" w:lineRule="auto"/>
      </w:pPr>
      <w:r>
        <w:br w:type="page"/>
      </w:r>
    </w:p>
    <w:p w14:paraId="3F21D33C" w14:textId="2682333F" w:rsidR="00894CE9" w:rsidRPr="004E17B8" w:rsidRDefault="00894CE9" w:rsidP="00D06874">
      <w:pPr>
        <w:pStyle w:val="1"/>
        <w:spacing w:line="480" w:lineRule="auto"/>
        <w:ind w:left="0" w:firstLine="0"/>
        <w:rPr>
          <w:caps/>
        </w:rPr>
      </w:pPr>
      <w:bookmarkStart w:id="88" w:name="_Toc52143440"/>
      <w:bookmarkStart w:id="89" w:name="_Toc52201011"/>
      <w:r>
        <w:rPr>
          <w:caps/>
        </w:rPr>
        <w:lastRenderedPageBreak/>
        <w:t>Стадии и этапы разработки</w:t>
      </w:r>
      <w:bookmarkEnd w:id="88"/>
      <w:bookmarkEnd w:id="89"/>
    </w:p>
    <w:p w14:paraId="0FB18C20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firstLine="0"/>
        <w:jc w:val="left"/>
        <w:rPr>
          <w:b/>
          <w:bCs/>
        </w:rPr>
      </w:pPr>
      <w:bookmarkStart w:id="90" w:name="_Toc52143441"/>
      <w:bookmarkStart w:id="91" w:name="_Toc52201012"/>
      <w:r>
        <w:rPr>
          <w:b/>
          <w:bCs/>
        </w:rPr>
        <w:t>Стадии разработки</w:t>
      </w:r>
      <w:bookmarkEnd w:id="90"/>
      <w:bookmarkEnd w:id="91"/>
    </w:p>
    <w:p w14:paraId="29596D9C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должна быть проведена в три стадии:</w:t>
      </w:r>
    </w:p>
    <w:p w14:paraId="66CEC62C" w14:textId="77777777" w:rsidR="00894CE9" w:rsidRPr="00FF0998" w:rsidRDefault="00894CE9" w:rsidP="004E17B8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технического задания;</w:t>
      </w:r>
    </w:p>
    <w:p w14:paraId="25957149" w14:textId="77777777" w:rsidR="00894CE9" w:rsidRPr="00FF0998" w:rsidRDefault="00894CE9" w:rsidP="004E17B8">
      <w:pPr>
        <w:numPr>
          <w:ilvl w:val="0"/>
          <w:numId w:val="16"/>
        </w:numPr>
        <w:tabs>
          <w:tab w:val="left" w:pos="706"/>
        </w:tabs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рабочее проектирование;</w:t>
      </w:r>
    </w:p>
    <w:p w14:paraId="7127B530" w14:textId="77777777" w:rsidR="00894CE9" w:rsidRPr="00385CF7" w:rsidRDefault="00894CE9" w:rsidP="004E17B8">
      <w:pPr>
        <w:numPr>
          <w:ilvl w:val="0"/>
          <w:numId w:val="16"/>
        </w:numPr>
        <w:tabs>
          <w:tab w:val="left" w:pos="706"/>
        </w:tabs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внедрение.</w:t>
      </w:r>
    </w:p>
    <w:p w14:paraId="1B5EF112" w14:textId="77777777" w:rsidR="00894CE9" w:rsidRDefault="00894CE9" w:rsidP="00D06874">
      <w:pPr>
        <w:spacing w:line="480" w:lineRule="auto"/>
      </w:pPr>
    </w:p>
    <w:p w14:paraId="2452F21E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</w:rPr>
      </w:pPr>
      <w:bookmarkStart w:id="92" w:name="_Toc52143442"/>
      <w:bookmarkStart w:id="93" w:name="_Toc52201013"/>
      <w:r>
        <w:rPr>
          <w:b/>
          <w:bCs/>
        </w:rPr>
        <w:t>Этапы разработки</w:t>
      </w:r>
      <w:bookmarkEnd w:id="92"/>
      <w:bookmarkEnd w:id="93"/>
    </w:p>
    <w:p w14:paraId="1D1F33AE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10E5853" w14:textId="77777777" w:rsidR="00894CE9" w:rsidRPr="00392CA4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E5F583F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программы;</w:t>
      </w:r>
    </w:p>
    <w:p w14:paraId="1AC9388A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программной документации;</w:t>
      </w:r>
    </w:p>
    <w:p w14:paraId="348ABCD5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испытания программы.</w:t>
      </w:r>
    </w:p>
    <w:p w14:paraId="497B01C8" w14:textId="74D0A34C" w:rsidR="00894CE9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14:paraId="03157F3E" w14:textId="77777777" w:rsidR="004E17B8" w:rsidRDefault="004E17B8" w:rsidP="004E17B8">
      <w:pPr>
        <w:spacing w:line="360" w:lineRule="auto"/>
        <w:ind w:firstLine="709"/>
        <w:jc w:val="both"/>
        <w:rPr>
          <w:sz w:val="28"/>
          <w:szCs w:val="28"/>
        </w:rPr>
      </w:pPr>
    </w:p>
    <w:p w14:paraId="14C7C7ED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  <w:color w:val="000000"/>
        </w:rPr>
      </w:pPr>
      <w:bookmarkStart w:id="94" w:name="_Toc52143443"/>
      <w:bookmarkStart w:id="95" w:name="_Toc52201014"/>
      <w:r>
        <w:rPr>
          <w:b/>
          <w:bCs/>
          <w:color w:val="000000"/>
        </w:rPr>
        <w:t>Содержание работ по этапам</w:t>
      </w:r>
      <w:bookmarkEnd w:id="94"/>
      <w:bookmarkEnd w:id="95"/>
    </w:p>
    <w:p w14:paraId="4F4D9767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EB62F1E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постановка задачи;</w:t>
      </w:r>
    </w:p>
    <w:p w14:paraId="5E3A96E5" w14:textId="77777777" w:rsidR="00894CE9" w:rsidRPr="00E04F03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и уточнение требований к техническим средствам;</w:t>
      </w:r>
    </w:p>
    <w:p w14:paraId="08BBB8EB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требований к программе;</w:t>
      </w:r>
    </w:p>
    <w:p w14:paraId="24B1CE2A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543EDCFA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выбор языков программирования;</w:t>
      </w:r>
    </w:p>
    <w:p w14:paraId="0AB033BF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lastRenderedPageBreak/>
        <w:t>согласование и утверждение технического задания.</w:t>
      </w:r>
    </w:p>
    <w:p w14:paraId="24BDE075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2358B994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1DD42AC6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испытаний программы должны быть в</w:t>
      </w:r>
      <w:r>
        <w:rPr>
          <w:sz w:val="28"/>
          <w:szCs w:val="28"/>
        </w:rPr>
        <w:t xml:space="preserve">ыполнены перечисленные ниже виды </w:t>
      </w:r>
      <w:r w:rsidRPr="00FF0998">
        <w:rPr>
          <w:sz w:val="28"/>
          <w:szCs w:val="28"/>
        </w:rPr>
        <w:t>работ:</w:t>
      </w:r>
    </w:p>
    <w:p w14:paraId="6179F271" w14:textId="766EABA6" w:rsidR="00FF358A" w:rsidRPr="004E17B8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14:paraId="1E56CC4B" w14:textId="77777777" w:rsidR="00894CE9" w:rsidRPr="00E04F03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E04F03">
        <w:rPr>
          <w:sz w:val="28"/>
          <w:szCs w:val="28"/>
        </w:rPr>
        <w:t>проведение приемо-сдаточных испытаний;</w:t>
      </w:r>
    </w:p>
    <w:p w14:paraId="02E81AAA" w14:textId="77777777" w:rsidR="00894CE9" w:rsidRPr="00FF0998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1D538ED4" w14:textId="77777777" w:rsidR="00894CE9" w:rsidRPr="00E04F03" w:rsidRDefault="00894CE9" w:rsidP="004E17B8">
      <w:pPr>
        <w:spacing w:line="360" w:lineRule="auto"/>
        <w:ind w:firstLine="709"/>
        <w:jc w:val="both"/>
      </w:pPr>
      <w:r w:rsidRPr="00FF099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299B0ECC" w14:textId="77777777" w:rsidR="00894CE9" w:rsidRDefault="00894CE9" w:rsidP="00D06874">
      <w:pPr>
        <w:spacing w:line="480" w:lineRule="auto"/>
      </w:pPr>
    </w:p>
    <w:p w14:paraId="7CD413A9" w14:textId="353A8264" w:rsidR="00894CE9" w:rsidRPr="004E17B8" w:rsidRDefault="00894CE9" w:rsidP="00D06874">
      <w:pPr>
        <w:pStyle w:val="2"/>
        <w:numPr>
          <w:ilvl w:val="1"/>
          <w:numId w:val="10"/>
        </w:numPr>
        <w:spacing w:line="480" w:lineRule="auto"/>
        <w:jc w:val="left"/>
        <w:rPr>
          <w:b/>
          <w:bCs/>
        </w:rPr>
      </w:pPr>
      <w:bookmarkStart w:id="96" w:name="_Toc52143444"/>
      <w:bookmarkStart w:id="97" w:name="_Toc52201015"/>
      <w:r>
        <w:rPr>
          <w:b/>
          <w:bCs/>
        </w:rPr>
        <w:t>Исполнители</w:t>
      </w:r>
      <w:bookmarkEnd w:id="96"/>
      <w:bookmarkEnd w:id="97"/>
    </w:p>
    <w:p w14:paraId="6F03314E" w14:textId="1449F4E4" w:rsidR="00894CE9" w:rsidRPr="00CC1E21" w:rsidRDefault="00894CE9" w:rsidP="004E17B8">
      <w:pPr>
        <w:spacing w:line="360" w:lineRule="auto"/>
        <w:ind w:firstLine="709"/>
        <w:rPr>
          <w:sz w:val="28"/>
          <w:szCs w:val="28"/>
          <w:highlight w:val="yellow"/>
        </w:rPr>
      </w:pPr>
      <w:r w:rsidRPr="00CC1E21">
        <w:rPr>
          <w:sz w:val="28"/>
          <w:szCs w:val="28"/>
        </w:rPr>
        <w:t>Начальник отдела</w:t>
      </w:r>
      <w:r w:rsidR="00BD0B70"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 </w:t>
      </w:r>
      <w:r w:rsidR="006E2D61">
        <w:rPr>
          <w:sz w:val="28"/>
          <w:szCs w:val="28"/>
        </w:rPr>
        <w:t>А</w:t>
      </w:r>
      <w:r w:rsidR="00CB54AB">
        <w:rPr>
          <w:sz w:val="28"/>
          <w:szCs w:val="28"/>
        </w:rPr>
        <w:t>дов А.С</w:t>
      </w:r>
      <w:r w:rsidR="006E2D61">
        <w:rPr>
          <w:sz w:val="28"/>
          <w:szCs w:val="28"/>
        </w:rPr>
        <w:t>.</w:t>
      </w:r>
    </w:p>
    <w:p w14:paraId="6887615D" w14:textId="77777777" w:rsidR="00894CE9" w:rsidRPr="00CC1E21" w:rsidRDefault="00894CE9" w:rsidP="004E17B8">
      <w:pPr>
        <w:spacing w:line="360" w:lineRule="auto"/>
        <w:rPr>
          <w:sz w:val="28"/>
          <w:szCs w:val="28"/>
        </w:rPr>
      </w:pPr>
    </w:p>
    <w:p w14:paraId="2CAF1982" w14:textId="648F89DB" w:rsidR="00894CE9" w:rsidRPr="00CC1E21" w:rsidRDefault="00894CE9" w:rsidP="004E17B8">
      <w:pPr>
        <w:spacing w:line="360" w:lineRule="auto"/>
        <w:ind w:firstLine="709"/>
        <w:rPr>
          <w:sz w:val="28"/>
          <w:szCs w:val="28"/>
        </w:rPr>
        <w:sectPr w:rsidR="00894CE9" w:rsidRPr="00CC1E21" w:rsidSect="008D5F42">
          <w:pgSz w:w="11900" w:h="16840"/>
          <w:pgMar w:top="1418" w:right="567" w:bottom="851" w:left="1134" w:header="0" w:footer="510" w:gutter="0"/>
          <w:cols w:space="0"/>
          <w:docGrid w:linePitch="360"/>
        </w:sectPr>
      </w:pPr>
      <w:r w:rsidRPr="00CC1E21">
        <w:rPr>
          <w:sz w:val="28"/>
          <w:szCs w:val="28"/>
        </w:rPr>
        <w:t xml:space="preserve">Руководитель </w:t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CB54AB">
        <w:rPr>
          <w:sz w:val="28"/>
          <w:szCs w:val="28"/>
        </w:rPr>
        <w:tab/>
      </w:r>
      <w:r w:rsidR="006E2D61">
        <w:rPr>
          <w:sz w:val="28"/>
          <w:szCs w:val="28"/>
        </w:rPr>
        <w:t>А</w:t>
      </w:r>
      <w:r w:rsidR="00CB54AB">
        <w:rPr>
          <w:sz w:val="28"/>
          <w:szCs w:val="28"/>
        </w:rPr>
        <w:t>дов А.С</w:t>
      </w:r>
      <w:r w:rsidR="006E2D61">
        <w:rPr>
          <w:sz w:val="28"/>
          <w:szCs w:val="28"/>
        </w:rPr>
        <w:t>.</w:t>
      </w:r>
    </w:p>
    <w:p w14:paraId="54725935" w14:textId="77777777" w:rsidR="00894CE9" w:rsidRDefault="00894CE9" w:rsidP="004E17B8">
      <w:pPr>
        <w:tabs>
          <w:tab w:val="left" w:pos="1279"/>
          <w:tab w:val="right" w:pos="10206"/>
        </w:tabs>
        <w:spacing w:line="360" w:lineRule="auto"/>
        <w:jc w:val="right"/>
        <w:rPr>
          <w:sz w:val="28"/>
          <w:szCs w:val="28"/>
        </w:rPr>
      </w:pPr>
    </w:p>
    <w:p w14:paraId="41D51CF2" w14:textId="2F956FE5" w:rsidR="00894CE9" w:rsidRDefault="00894CE9" w:rsidP="004E17B8">
      <w:pPr>
        <w:tabs>
          <w:tab w:val="left" w:pos="0"/>
        </w:tabs>
        <w:spacing w:line="360" w:lineRule="auto"/>
        <w:ind w:right="-567" w:firstLine="709"/>
        <w:rPr>
          <w:sz w:val="28"/>
          <w:szCs w:val="28"/>
        </w:rPr>
      </w:pPr>
      <w:r w:rsidRPr="00CC1E21">
        <w:rPr>
          <w:sz w:val="28"/>
          <w:szCs w:val="28"/>
        </w:rPr>
        <w:t>Исполнитель</w:t>
      </w:r>
      <w:r>
        <w:rPr>
          <w:sz w:val="28"/>
          <w:szCs w:val="28"/>
        </w:rPr>
        <w:t xml:space="preserve">                                                                                </w:t>
      </w:r>
      <w:r w:rsidR="00CB54AB">
        <w:rPr>
          <w:sz w:val="28"/>
          <w:szCs w:val="28"/>
        </w:rPr>
        <w:t>Адов А.С</w:t>
      </w:r>
    </w:p>
    <w:p w14:paraId="27C44FD3" w14:textId="77777777" w:rsidR="00894CE9" w:rsidRDefault="00894CE9" w:rsidP="004E17B8">
      <w:pPr>
        <w:tabs>
          <w:tab w:val="left" w:pos="1279"/>
          <w:tab w:val="right" w:pos="10206"/>
        </w:tabs>
        <w:spacing w:line="360" w:lineRule="auto"/>
        <w:jc w:val="right"/>
        <w:rPr>
          <w:sz w:val="28"/>
          <w:szCs w:val="28"/>
        </w:rPr>
      </w:pPr>
    </w:p>
    <w:p w14:paraId="31371850" w14:textId="1832D9AD" w:rsidR="00894CE9" w:rsidRDefault="00894CE9" w:rsidP="004E17B8">
      <w:pPr>
        <w:tabs>
          <w:tab w:val="left" w:pos="0"/>
        </w:tabs>
        <w:spacing w:line="360" w:lineRule="auto"/>
        <w:ind w:right="-567" w:firstLine="709"/>
        <w:rPr>
          <w:sz w:val="28"/>
          <w:szCs w:val="28"/>
        </w:rPr>
      </w:pPr>
      <w:proofErr w:type="spellStart"/>
      <w:r w:rsidRPr="00CC1E21"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                                                                        </w:t>
      </w:r>
      <w:r w:rsidR="00CB54AB">
        <w:rPr>
          <w:sz w:val="28"/>
          <w:szCs w:val="28"/>
        </w:rPr>
        <w:t>Адов А.С.</w:t>
      </w:r>
    </w:p>
    <w:p w14:paraId="29AC738E" w14:textId="77777777" w:rsidR="00894CE9" w:rsidRDefault="00894CE9" w:rsidP="00D06874">
      <w:pPr>
        <w:spacing w:line="480" w:lineRule="auto"/>
        <w:ind w:right="-7"/>
        <w:rPr>
          <w:sz w:val="28"/>
          <w:szCs w:val="28"/>
        </w:rPr>
      </w:pPr>
    </w:p>
    <w:p w14:paraId="57D9D4CB" w14:textId="77777777" w:rsidR="00894CE9" w:rsidRPr="00CC1E21" w:rsidRDefault="00894CE9" w:rsidP="004E17B8">
      <w:pPr>
        <w:spacing w:line="480" w:lineRule="auto"/>
        <w:ind w:right="-7"/>
        <w:rPr>
          <w:sz w:val="28"/>
          <w:szCs w:val="28"/>
        </w:rPr>
        <w:sectPr w:rsidR="00894CE9" w:rsidRPr="00CC1E21" w:rsidSect="00CB2389">
          <w:type w:val="continuous"/>
          <w:pgSz w:w="11900" w:h="16840"/>
          <w:pgMar w:top="1418" w:right="567" w:bottom="851" w:left="1134" w:header="0" w:footer="0" w:gutter="0"/>
          <w:cols w:space="0" w:equalWidth="0">
            <w:col w:w="9632"/>
          </w:cols>
          <w:docGrid w:linePitch="360"/>
        </w:sectPr>
      </w:pPr>
    </w:p>
    <w:p w14:paraId="39428003" w14:textId="5574C5DA" w:rsidR="00894CE9" w:rsidRPr="004E17B8" w:rsidRDefault="00894CE9" w:rsidP="00D06874">
      <w:pPr>
        <w:pStyle w:val="1"/>
        <w:spacing w:line="480" w:lineRule="auto"/>
        <w:rPr>
          <w:caps/>
        </w:rPr>
      </w:pPr>
      <w:bookmarkStart w:id="98" w:name="_Toc52143445"/>
      <w:bookmarkStart w:id="99" w:name="_Toc52201016"/>
      <w:r>
        <w:rPr>
          <w:caps/>
        </w:rPr>
        <w:lastRenderedPageBreak/>
        <w:t>Порядок контроля и приемки</w:t>
      </w:r>
      <w:bookmarkEnd w:id="98"/>
      <w:bookmarkEnd w:id="99"/>
    </w:p>
    <w:p w14:paraId="4735B46D" w14:textId="77777777"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firstLine="0"/>
        <w:jc w:val="left"/>
        <w:rPr>
          <w:b/>
          <w:bCs/>
        </w:rPr>
      </w:pPr>
      <w:bookmarkStart w:id="100" w:name="_Toc52143446"/>
      <w:bookmarkStart w:id="101" w:name="_Toc52201017"/>
      <w:r>
        <w:rPr>
          <w:b/>
          <w:bCs/>
        </w:rPr>
        <w:t>Виды испытаний</w:t>
      </w:r>
      <w:bookmarkEnd w:id="100"/>
      <w:bookmarkEnd w:id="101"/>
    </w:p>
    <w:p w14:paraId="7257A26B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26FEE77F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14:paraId="1C03BA19" w14:textId="77777777" w:rsidR="00894CE9" w:rsidRDefault="00894CE9" w:rsidP="00D06874">
      <w:pPr>
        <w:spacing w:line="480" w:lineRule="auto"/>
      </w:pPr>
    </w:p>
    <w:p w14:paraId="56070515" w14:textId="77777777"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hanging="9"/>
        <w:jc w:val="left"/>
        <w:rPr>
          <w:b/>
          <w:bCs/>
        </w:rPr>
      </w:pPr>
      <w:bookmarkStart w:id="102" w:name="_Toc52143447"/>
      <w:bookmarkStart w:id="103" w:name="_Toc52201018"/>
      <w:r>
        <w:rPr>
          <w:b/>
          <w:bCs/>
        </w:rPr>
        <w:t>Общие требования к приемке работы</w:t>
      </w:r>
      <w:bookmarkEnd w:id="102"/>
      <w:bookmarkEnd w:id="103"/>
    </w:p>
    <w:p w14:paraId="665AD2B7" w14:textId="77777777" w:rsidR="00894CE9" w:rsidRPr="00FF0998" w:rsidRDefault="00894CE9" w:rsidP="004E17B8">
      <w:pPr>
        <w:spacing w:line="36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45529963" w14:textId="77777777" w:rsidR="00894CE9" w:rsidRDefault="00894CE9" w:rsidP="004E17B8">
      <w:pPr>
        <w:spacing w:line="360" w:lineRule="auto"/>
        <w:rPr>
          <w:sz w:val="2"/>
          <w:szCs w:val="2"/>
        </w:rPr>
      </w:pPr>
    </w:p>
    <w:sectPr w:rsidR="00894CE9" w:rsidSect="00DC5526">
      <w:headerReference w:type="default" r:id="rId12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C6C52" w14:textId="77777777" w:rsidR="00366524" w:rsidRDefault="00366524">
      <w:r>
        <w:separator/>
      </w:r>
    </w:p>
  </w:endnote>
  <w:endnote w:type="continuationSeparator" w:id="0">
    <w:p w14:paraId="60D5F18A" w14:textId="77777777" w:rsidR="00366524" w:rsidRDefault="0036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EEB10" w14:textId="77777777" w:rsidR="001F5D65" w:rsidRPr="00A77C95" w:rsidRDefault="001F5D65" w:rsidP="00AE55D6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C8328" w14:textId="5348E76C" w:rsidR="001F5D65" w:rsidRPr="009A5956" w:rsidRDefault="001F5D65" w:rsidP="009A59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5DBB5" w14:textId="77777777" w:rsidR="00366524" w:rsidRDefault="00366524">
      <w:r>
        <w:separator/>
      </w:r>
    </w:p>
  </w:footnote>
  <w:footnote w:type="continuationSeparator" w:id="0">
    <w:p w14:paraId="48B3D467" w14:textId="77777777" w:rsidR="00366524" w:rsidRDefault="00366524">
      <w:r>
        <w:continuationSeparator/>
      </w:r>
    </w:p>
  </w:footnote>
  <w:footnote w:id="1">
    <w:p w14:paraId="6C4B0E40" w14:textId="77777777" w:rsidR="001F5D65" w:rsidRDefault="001F5D65" w:rsidP="006E573F">
      <w:pPr>
        <w:pStyle w:val="ab"/>
      </w:pPr>
      <w:r>
        <w:rPr>
          <w:rStyle w:val="af2"/>
        </w:rPr>
        <w:t>1)</w:t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166EA5AA" w14:textId="77777777" w:rsidR="001F5D65" w:rsidRDefault="001F5D65" w:rsidP="006E573F">
      <w:pPr>
        <w:pStyle w:val="ab"/>
      </w:pPr>
      <w:r>
        <w:rPr>
          <w:rStyle w:val="af2"/>
        </w:rPr>
        <w:t>2)</w:t>
      </w:r>
      <w:r>
        <w:rPr>
          <w:sz w:val="22"/>
          <w:szCs w:val="22"/>
        </w:rPr>
        <w:t>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2DD61A57" w14:textId="77777777" w:rsidR="001F5D65" w:rsidRDefault="001F5D65" w:rsidP="006E573F">
      <w:pPr>
        <w:pStyle w:val="ab"/>
      </w:pPr>
      <w:r>
        <w:rPr>
          <w:rStyle w:val="af2"/>
        </w:rPr>
        <w:t>3)</w:t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09BD3C33" w14:textId="77777777" w:rsidR="001F5D65" w:rsidRDefault="001F5D65" w:rsidP="006E573F">
      <w:pPr>
        <w:pStyle w:val="ab"/>
      </w:pPr>
      <w:r>
        <w:rPr>
          <w:rStyle w:val="af2"/>
        </w:rPr>
        <w:t>4)</w:t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3BBB13AB" w14:textId="77777777" w:rsidR="001F5D65" w:rsidRDefault="001F5D65" w:rsidP="006E573F">
      <w:pPr>
        <w:pStyle w:val="ab"/>
      </w:pPr>
      <w:r>
        <w:rPr>
          <w:rStyle w:val="af2"/>
        </w:rPr>
        <w:t>5)</w:t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12EE683B" w14:textId="77777777" w:rsidR="001F5D65" w:rsidRDefault="001F5D65" w:rsidP="006E573F">
      <w:pPr>
        <w:pStyle w:val="ab"/>
      </w:pPr>
      <w:r>
        <w:rPr>
          <w:rStyle w:val="af2"/>
        </w:rPr>
        <w:t>6)</w:t>
      </w:r>
      <w:r>
        <w:rPr>
          <w:sz w:val="22"/>
          <w:szCs w:val="22"/>
        </w:rPr>
        <w:t xml:space="preserve"> ГОСТ 19.201-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Техническое задание. Требования к содержанию и оформлению</w:t>
      </w:r>
    </w:p>
  </w:footnote>
  <w:footnote w:id="7">
    <w:p w14:paraId="5F21627E" w14:textId="77777777" w:rsidR="001F5D65" w:rsidRDefault="001F5D65" w:rsidP="006E573F">
      <w:pPr>
        <w:pStyle w:val="ab"/>
      </w:pPr>
      <w:r>
        <w:rPr>
          <w:rStyle w:val="af2"/>
        </w:rPr>
        <w:t>7)</w:t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0E81" w14:textId="77777777" w:rsidR="001F5D65" w:rsidRDefault="001F5D65">
    <w:pPr>
      <w:pStyle w:val="a3"/>
      <w:jc w:val="center"/>
      <w:rPr>
        <w:b/>
        <w:bCs/>
        <w:sz w:val="28"/>
        <w:szCs w:val="28"/>
      </w:rPr>
    </w:pPr>
  </w:p>
  <w:p w14:paraId="09BCD33C" w14:textId="3AB92B7E" w:rsidR="001F5D65" w:rsidRDefault="001F5D65">
    <w:pPr>
      <w:pStyle w:val="a3"/>
      <w:jc w:val="center"/>
      <w:rPr>
        <w:b/>
        <w:bCs/>
        <w:sz w:val="28"/>
        <w:szCs w:val="28"/>
      </w:rPr>
    </w:pPr>
    <w:r w:rsidRPr="008D5F42">
      <w:rPr>
        <w:b/>
        <w:bCs/>
        <w:sz w:val="28"/>
        <w:szCs w:val="28"/>
      </w:rPr>
      <w:fldChar w:fldCharType="begin"/>
    </w:r>
    <w:r w:rsidRPr="008D5F42">
      <w:rPr>
        <w:b/>
        <w:bCs/>
        <w:sz w:val="28"/>
        <w:szCs w:val="28"/>
      </w:rPr>
      <w:instrText>PAGE   \* MERGEFORMAT</w:instrText>
    </w:r>
    <w:r w:rsidRPr="008D5F42">
      <w:rPr>
        <w:b/>
        <w:bCs/>
        <w:sz w:val="28"/>
        <w:szCs w:val="28"/>
      </w:rPr>
      <w:fldChar w:fldCharType="separate"/>
    </w:r>
    <w:r w:rsidR="00764A4C">
      <w:rPr>
        <w:b/>
        <w:bCs/>
        <w:noProof/>
        <w:sz w:val="28"/>
        <w:szCs w:val="28"/>
      </w:rPr>
      <w:t>16</w:t>
    </w:r>
    <w:r w:rsidRPr="008D5F42">
      <w:rPr>
        <w:b/>
        <w:bCs/>
        <w:sz w:val="28"/>
        <w:szCs w:val="28"/>
      </w:rPr>
      <w:fldChar w:fldCharType="end"/>
    </w:r>
  </w:p>
  <w:p w14:paraId="2C00526E" w14:textId="77777777" w:rsidR="001F5D65" w:rsidRPr="008D5F42" w:rsidRDefault="001F5D65">
    <w:pPr>
      <w:pStyle w:val="a3"/>
      <w:jc w:val="center"/>
      <w:rPr>
        <w:b/>
        <w:bCs/>
        <w:sz w:val="28"/>
        <w:szCs w:val="28"/>
      </w:rPr>
    </w:pPr>
  </w:p>
  <w:p w14:paraId="23671131" w14:textId="77777777" w:rsidR="001F5D65" w:rsidRDefault="001F5D65" w:rsidP="008D5F42">
    <w:pPr>
      <w:spacing w:line="240" w:lineRule="atLeast"/>
      <w:ind w:right="-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ТЗ 01</w:t>
    </w:r>
  </w:p>
  <w:p w14:paraId="440B465D" w14:textId="77777777" w:rsidR="001F5D65" w:rsidRDefault="001F5D6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A46C" w14:textId="77777777" w:rsidR="001F5D65" w:rsidRDefault="001F5D65">
    <w:pPr>
      <w:pStyle w:val="a3"/>
    </w:pPr>
  </w:p>
  <w:p w14:paraId="0DDD894C" w14:textId="77777777" w:rsidR="001F5D65" w:rsidRDefault="001F5D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26EA3" w14:textId="77777777" w:rsidR="001F5D65" w:rsidRDefault="001F5D65">
    <w:pPr>
      <w:pStyle w:val="a3"/>
      <w:framePr w:wrap="auto" w:vAnchor="text" w:hAnchor="page" w:x="6151" w:y="-6"/>
      <w:rPr>
        <w:rStyle w:val="a6"/>
        <w:b/>
        <w:bCs/>
        <w:sz w:val="32"/>
        <w:szCs w:val="32"/>
      </w:rPr>
    </w:pPr>
    <w:r>
      <w:rPr>
        <w:rStyle w:val="a6"/>
        <w:b/>
        <w:bCs/>
        <w:sz w:val="32"/>
        <w:szCs w:val="32"/>
      </w:rPr>
      <w:fldChar w:fldCharType="begin"/>
    </w:r>
    <w:r>
      <w:rPr>
        <w:rStyle w:val="a6"/>
        <w:b/>
        <w:bCs/>
        <w:sz w:val="32"/>
        <w:szCs w:val="32"/>
      </w:rPr>
      <w:instrText xml:space="preserve">PAGE  </w:instrText>
    </w:r>
    <w:r>
      <w:rPr>
        <w:rStyle w:val="a6"/>
        <w:b/>
        <w:bCs/>
        <w:sz w:val="32"/>
        <w:szCs w:val="32"/>
      </w:rPr>
      <w:fldChar w:fldCharType="separate"/>
    </w:r>
    <w:r w:rsidR="00CB54AB">
      <w:rPr>
        <w:rStyle w:val="a6"/>
        <w:b/>
        <w:bCs/>
        <w:noProof/>
        <w:sz w:val="32"/>
        <w:szCs w:val="32"/>
      </w:rPr>
      <w:t>17</w:t>
    </w:r>
    <w:r>
      <w:rPr>
        <w:rStyle w:val="a6"/>
        <w:b/>
        <w:bCs/>
        <w:sz w:val="32"/>
        <w:szCs w:val="32"/>
      </w:rPr>
      <w:fldChar w:fldCharType="end"/>
    </w:r>
  </w:p>
  <w:p w14:paraId="732B1CD5" w14:textId="77777777" w:rsidR="001F5D65" w:rsidRDefault="001F5D65">
    <w:pPr>
      <w:pStyle w:val="a3"/>
      <w:rPr>
        <w:sz w:val="32"/>
        <w:szCs w:val="32"/>
      </w:rPr>
    </w:pPr>
  </w:p>
  <w:p w14:paraId="57FE0B5E" w14:textId="77777777" w:rsidR="001F5D65" w:rsidRDefault="001F5D65">
    <w:pPr>
      <w:pStyle w:val="a3"/>
      <w:rPr>
        <w:sz w:val="32"/>
        <w:szCs w:val="32"/>
      </w:rPr>
    </w:pPr>
  </w:p>
  <w:p w14:paraId="4806F5E1" w14:textId="77777777" w:rsidR="001F5D65" w:rsidRDefault="001F5D65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fldChar w:fldCharType="begin"/>
    </w:r>
    <w:r>
      <w:rPr>
        <w:b/>
        <w:bCs/>
        <w:sz w:val="32"/>
        <w:szCs w:val="32"/>
      </w:rPr>
      <w:instrText xml:space="preserve"> REF </w:instrText>
    </w:r>
    <w:r>
      <w:rPr>
        <w:b/>
        <w:bCs/>
        <w:i/>
        <w:iCs/>
        <w:sz w:val="32"/>
        <w:szCs w:val="32"/>
      </w:rPr>
      <w:instrText>ДецНомер</w:instrText>
    </w:r>
    <w:r>
      <w:rPr>
        <w:b/>
        <w:bCs/>
        <w:sz w:val="32"/>
        <w:szCs w:val="32"/>
      </w:rPr>
      <w:instrText xml:space="preserve">  \* MERGEFORMAT </w:instrText>
    </w:r>
    <w:r>
      <w:rPr>
        <w:b/>
        <w:bCs/>
        <w:sz w:val="32"/>
        <w:szCs w:val="32"/>
      </w:rPr>
      <w:fldChar w:fldCharType="separate"/>
    </w:r>
    <w:r w:rsidRPr="00197065">
      <w:rPr>
        <w:b/>
        <w:bCs/>
        <w:sz w:val="32"/>
        <w:szCs w:val="32"/>
      </w:rPr>
      <w:t>А.В.00001-01 ТЗ 01</w:t>
    </w:r>
    <w:r>
      <w:rPr>
        <w:b/>
        <w:bCs/>
        <w:sz w:val="32"/>
        <w:szCs w:val="32"/>
      </w:rPr>
      <w:fldChar w:fldCharType="end"/>
    </w:r>
  </w:p>
  <w:p w14:paraId="6E2F5EDA" w14:textId="77777777" w:rsidR="001F5D65" w:rsidRDefault="001F5D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hybridMultilevel"/>
    <w:tmpl w:val="BD7A917E"/>
    <w:lvl w:ilvl="0" w:tplc="FFFFFFFF">
      <w:start w:val="1"/>
      <w:numFmt w:val="bullet"/>
      <w:lvlText w:val="В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AEA86DC"/>
    <w:lvl w:ilvl="0" w:tplc="FFFFFFFF">
      <w:start w:val="1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92B81C20"/>
    <w:lvl w:ilvl="0" w:tplc="FFFFFFFF">
      <w:start w:val="2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0DED726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7FDCC23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1BEFD79E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41A7C4C8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9094190"/>
    <w:multiLevelType w:val="hybridMultilevel"/>
    <w:tmpl w:val="D096B42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7A207427"/>
    <w:multiLevelType w:val="hybridMultilevel"/>
    <w:tmpl w:val="7FF8B4F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57"/>
  <w:drawingGridVerticalSpacing w:val="5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65"/>
    <w:rsid w:val="000133BA"/>
    <w:rsid w:val="000275E5"/>
    <w:rsid w:val="0007744A"/>
    <w:rsid w:val="000D6DD3"/>
    <w:rsid w:val="001019CB"/>
    <w:rsid w:val="001033EF"/>
    <w:rsid w:val="00131EB9"/>
    <w:rsid w:val="001513E0"/>
    <w:rsid w:val="00153068"/>
    <w:rsid w:val="00154063"/>
    <w:rsid w:val="001627A3"/>
    <w:rsid w:val="00197065"/>
    <w:rsid w:val="001A0578"/>
    <w:rsid w:val="001B1410"/>
    <w:rsid w:val="001C4C83"/>
    <w:rsid w:val="001F0FC7"/>
    <w:rsid w:val="001F5D65"/>
    <w:rsid w:val="002D1B4E"/>
    <w:rsid w:val="00330422"/>
    <w:rsid w:val="0035330A"/>
    <w:rsid w:val="00366524"/>
    <w:rsid w:val="00383344"/>
    <w:rsid w:val="00385CF7"/>
    <w:rsid w:val="00392CA4"/>
    <w:rsid w:val="003A5C05"/>
    <w:rsid w:val="00430397"/>
    <w:rsid w:val="004520DA"/>
    <w:rsid w:val="00453306"/>
    <w:rsid w:val="00460FC2"/>
    <w:rsid w:val="004E17B8"/>
    <w:rsid w:val="005D2C36"/>
    <w:rsid w:val="005F2FD2"/>
    <w:rsid w:val="005F3145"/>
    <w:rsid w:val="0064550C"/>
    <w:rsid w:val="0066776C"/>
    <w:rsid w:val="006E2D61"/>
    <w:rsid w:val="006E573F"/>
    <w:rsid w:val="00734BD4"/>
    <w:rsid w:val="00764A4C"/>
    <w:rsid w:val="007A57AC"/>
    <w:rsid w:val="00864984"/>
    <w:rsid w:val="0087103A"/>
    <w:rsid w:val="0087571F"/>
    <w:rsid w:val="00894CE9"/>
    <w:rsid w:val="008D5F42"/>
    <w:rsid w:val="009123BC"/>
    <w:rsid w:val="00954A8C"/>
    <w:rsid w:val="0097519B"/>
    <w:rsid w:val="009A0FCD"/>
    <w:rsid w:val="009A3299"/>
    <w:rsid w:val="009A407A"/>
    <w:rsid w:val="009A5956"/>
    <w:rsid w:val="009F12BB"/>
    <w:rsid w:val="00A417E3"/>
    <w:rsid w:val="00A7065A"/>
    <w:rsid w:val="00A77C95"/>
    <w:rsid w:val="00A911B5"/>
    <w:rsid w:val="00AA72A0"/>
    <w:rsid w:val="00AE55D6"/>
    <w:rsid w:val="00B301F1"/>
    <w:rsid w:val="00B62531"/>
    <w:rsid w:val="00BC7352"/>
    <w:rsid w:val="00BD0B70"/>
    <w:rsid w:val="00BD39E9"/>
    <w:rsid w:val="00C00AEB"/>
    <w:rsid w:val="00C03B3A"/>
    <w:rsid w:val="00C81F7F"/>
    <w:rsid w:val="00C8389C"/>
    <w:rsid w:val="00CA2A88"/>
    <w:rsid w:val="00CB2389"/>
    <w:rsid w:val="00CB54AB"/>
    <w:rsid w:val="00CC1E21"/>
    <w:rsid w:val="00D06874"/>
    <w:rsid w:val="00D263FE"/>
    <w:rsid w:val="00D764D6"/>
    <w:rsid w:val="00D90777"/>
    <w:rsid w:val="00DA06D0"/>
    <w:rsid w:val="00DB6C7B"/>
    <w:rsid w:val="00DC5526"/>
    <w:rsid w:val="00DD7133"/>
    <w:rsid w:val="00E04F03"/>
    <w:rsid w:val="00E05BD8"/>
    <w:rsid w:val="00E14AFE"/>
    <w:rsid w:val="00E22976"/>
    <w:rsid w:val="00E70100"/>
    <w:rsid w:val="00E874CA"/>
    <w:rsid w:val="00EB7232"/>
    <w:rsid w:val="00F23B9E"/>
    <w:rsid w:val="00F41977"/>
    <w:rsid w:val="00F640F8"/>
    <w:rsid w:val="00FF099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27E6CE"/>
  <w14:defaultImageDpi w14:val="0"/>
  <w15:docId w15:val="{58E555DB-206D-4943-B6E2-0757860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4D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A57AC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A57AC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A57AC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A57AC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7A57AC"/>
    <w:pPr>
      <w:keepNext/>
      <w:numPr>
        <w:ilvl w:val="4"/>
        <w:numId w:val="1"/>
      </w:numPr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7A57AC"/>
    <w:pPr>
      <w:keepNext/>
      <w:numPr>
        <w:ilvl w:val="5"/>
        <w:numId w:val="1"/>
      </w:numPr>
      <w:jc w:val="center"/>
      <w:outlineLvl w:val="5"/>
    </w:pPr>
    <w:rPr>
      <w:sz w:val="36"/>
      <w:szCs w:val="36"/>
    </w:rPr>
  </w:style>
  <w:style w:type="paragraph" w:styleId="7">
    <w:name w:val="heading 7"/>
    <w:basedOn w:val="a"/>
    <w:next w:val="a"/>
    <w:link w:val="70"/>
    <w:uiPriority w:val="99"/>
    <w:qFormat/>
    <w:rsid w:val="007A57A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7A57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7A57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libri Light" w:hAnsi="Calibri Light" w:cs="Calibri Light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libri Light" w:hAnsi="Calibri Light" w:cs="Calibri Light"/>
    </w:rPr>
  </w:style>
  <w:style w:type="paragraph" w:styleId="a3">
    <w:name w:val="header"/>
    <w:basedOn w:val="a"/>
    <w:link w:val="a4"/>
    <w:uiPriority w:val="99"/>
    <w:rsid w:val="007A57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D5F42"/>
    <w:rPr>
      <w:rFonts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FF358A"/>
    <w:pPr>
      <w:ind w:left="708"/>
    </w:pPr>
  </w:style>
  <w:style w:type="character" w:styleId="a6">
    <w:name w:val="page number"/>
    <w:basedOn w:val="a0"/>
    <w:uiPriority w:val="99"/>
    <w:semiHidden/>
    <w:rsid w:val="007A57AC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A5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A911B5"/>
    <w:rPr>
      <w:rFonts w:cs="Times New Roman"/>
      <w:sz w:val="24"/>
      <w:szCs w:val="24"/>
    </w:rPr>
  </w:style>
  <w:style w:type="paragraph" w:styleId="a9">
    <w:name w:val="Title"/>
    <w:basedOn w:val="a"/>
    <w:link w:val="aa"/>
    <w:uiPriority w:val="99"/>
    <w:qFormat/>
    <w:rsid w:val="007A57AC"/>
    <w:pPr>
      <w:jc w:val="center"/>
    </w:pPr>
    <w:rPr>
      <w:b/>
      <w:bCs/>
      <w:sz w:val="32"/>
      <w:szCs w:val="32"/>
    </w:rPr>
  </w:style>
  <w:style w:type="character" w:customStyle="1" w:styleId="aa">
    <w:name w:val="Название Знак"/>
    <w:basedOn w:val="a0"/>
    <w:link w:val="a9"/>
    <w:uiPriority w:val="99"/>
    <w:locked/>
    <w:rPr>
      <w:rFonts w:ascii="Calibri Light" w:hAnsi="Calibri Light" w:cs="Calibri Light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rsid w:val="007A57AC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Body Text"/>
    <w:basedOn w:val="a"/>
    <w:link w:val="ae"/>
    <w:uiPriority w:val="99"/>
    <w:semiHidden/>
    <w:rsid w:val="007A57AC"/>
    <w:pPr>
      <w:jc w:val="both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ody Text Indent"/>
    <w:basedOn w:val="a"/>
    <w:link w:val="af0"/>
    <w:uiPriority w:val="99"/>
    <w:semiHidden/>
    <w:rsid w:val="007A57AC"/>
    <w:pPr>
      <w:ind w:left="798" w:hanging="798"/>
    </w:pPr>
    <w:rPr>
      <w:b/>
      <w:bCs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semiHidden/>
    <w:locked/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7A57AC"/>
    <w:pPr>
      <w:ind w:left="960"/>
    </w:pPr>
  </w:style>
  <w:style w:type="paragraph" w:styleId="11">
    <w:name w:val="toc 1"/>
    <w:basedOn w:val="a"/>
    <w:next w:val="a"/>
    <w:autoRedefine/>
    <w:uiPriority w:val="39"/>
    <w:rsid w:val="007A57AC"/>
    <w:pPr>
      <w:tabs>
        <w:tab w:val="left" w:leader="dot" w:pos="9809"/>
      </w:tabs>
    </w:pPr>
    <w:rPr>
      <w:sz w:val="32"/>
      <w:szCs w:val="32"/>
    </w:rPr>
  </w:style>
  <w:style w:type="paragraph" w:styleId="21">
    <w:name w:val="toc 2"/>
    <w:basedOn w:val="a"/>
    <w:next w:val="a"/>
    <w:autoRedefine/>
    <w:uiPriority w:val="39"/>
    <w:rsid w:val="007A57AC"/>
    <w:pPr>
      <w:tabs>
        <w:tab w:val="left" w:pos="567"/>
        <w:tab w:val="left" w:leader="dot" w:pos="9809"/>
      </w:tabs>
      <w:ind w:left="240"/>
    </w:pPr>
    <w:rPr>
      <w:sz w:val="30"/>
      <w:szCs w:val="30"/>
    </w:rPr>
  </w:style>
  <w:style w:type="paragraph" w:styleId="31">
    <w:name w:val="toc 3"/>
    <w:basedOn w:val="a"/>
    <w:next w:val="a"/>
    <w:autoRedefine/>
    <w:uiPriority w:val="39"/>
    <w:rsid w:val="007A57AC"/>
    <w:pPr>
      <w:tabs>
        <w:tab w:val="left" w:pos="1134"/>
        <w:tab w:val="left" w:leader="dot" w:pos="9809"/>
      </w:tabs>
      <w:ind w:left="480"/>
    </w:pPr>
    <w:rPr>
      <w:sz w:val="28"/>
      <w:szCs w:val="28"/>
    </w:rPr>
  </w:style>
  <w:style w:type="paragraph" w:styleId="41">
    <w:name w:val="toc 4"/>
    <w:basedOn w:val="a"/>
    <w:next w:val="a"/>
    <w:autoRedefine/>
    <w:uiPriority w:val="99"/>
    <w:semiHidden/>
    <w:rsid w:val="007A57AC"/>
    <w:pPr>
      <w:tabs>
        <w:tab w:val="left" w:pos="1701"/>
        <w:tab w:val="left" w:leader="dot" w:pos="9809"/>
      </w:tabs>
      <w:ind w:left="720"/>
    </w:pPr>
    <w:rPr>
      <w:sz w:val="26"/>
      <w:szCs w:val="26"/>
    </w:rPr>
  </w:style>
  <w:style w:type="paragraph" w:styleId="61">
    <w:name w:val="toc 6"/>
    <w:basedOn w:val="a"/>
    <w:next w:val="a"/>
    <w:autoRedefine/>
    <w:uiPriority w:val="99"/>
    <w:semiHidden/>
    <w:rsid w:val="007A57AC"/>
    <w:pPr>
      <w:ind w:left="1200"/>
    </w:pPr>
  </w:style>
  <w:style w:type="paragraph" w:styleId="71">
    <w:name w:val="toc 7"/>
    <w:basedOn w:val="a"/>
    <w:next w:val="a"/>
    <w:autoRedefine/>
    <w:uiPriority w:val="99"/>
    <w:semiHidden/>
    <w:rsid w:val="007A57AC"/>
    <w:pPr>
      <w:ind w:left="1440"/>
    </w:pPr>
  </w:style>
  <w:style w:type="paragraph" w:styleId="81">
    <w:name w:val="toc 8"/>
    <w:basedOn w:val="a"/>
    <w:next w:val="a"/>
    <w:autoRedefine/>
    <w:uiPriority w:val="99"/>
    <w:semiHidden/>
    <w:rsid w:val="007A57AC"/>
    <w:pPr>
      <w:ind w:left="1680"/>
    </w:pPr>
  </w:style>
  <w:style w:type="paragraph" w:styleId="91">
    <w:name w:val="toc 9"/>
    <w:basedOn w:val="a"/>
    <w:next w:val="a"/>
    <w:autoRedefine/>
    <w:uiPriority w:val="99"/>
    <w:semiHidden/>
    <w:rsid w:val="007A57AC"/>
    <w:pPr>
      <w:ind w:left="1920"/>
    </w:pPr>
  </w:style>
  <w:style w:type="paragraph" w:styleId="af1">
    <w:name w:val="Normal (Web)"/>
    <w:basedOn w:val="a"/>
    <w:uiPriority w:val="99"/>
    <w:rsid w:val="007A57AC"/>
    <w:pPr>
      <w:spacing w:before="100" w:beforeAutospacing="1" w:after="100" w:afterAutospacing="1"/>
    </w:pPr>
  </w:style>
  <w:style w:type="character" w:styleId="af2">
    <w:name w:val="footnote reference"/>
    <w:basedOn w:val="a0"/>
    <w:uiPriority w:val="99"/>
    <w:semiHidden/>
    <w:rsid w:val="007A57AC"/>
    <w:rPr>
      <w:rFonts w:cs="Times New Roman"/>
      <w:vertAlign w:val="superscript"/>
    </w:rPr>
  </w:style>
  <w:style w:type="character" w:styleId="af3">
    <w:name w:val="Hyperlink"/>
    <w:basedOn w:val="a0"/>
    <w:uiPriority w:val="99"/>
    <w:rsid w:val="007A57AC"/>
    <w:rPr>
      <w:rFonts w:cs="Times New Roman"/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rsid w:val="007A57AC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uiPriority w:val="99"/>
    <w:semiHidden/>
    <w:locked/>
    <w:rPr>
      <w:rFonts w:ascii="Segoe UI" w:hAnsi="Segoe UI" w:cs="Segoe UI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6E573F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6B579-F1AA-4A38-B11E-D901F44A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2426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Учетная запись Майкрософт</dc:creator>
  <cp:keywords/>
  <dc:description/>
  <cp:lastModifiedBy>Учетная запись Майкрософт</cp:lastModifiedBy>
  <cp:revision>2</cp:revision>
  <cp:lastPrinted>2005-09-30T03:24:00Z</cp:lastPrinted>
  <dcterms:created xsi:type="dcterms:W3CDTF">2020-09-29T16:48:00Z</dcterms:created>
  <dcterms:modified xsi:type="dcterms:W3CDTF">2020-09-29T16:48:00Z</dcterms:modified>
</cp:coreProperties>
</file>